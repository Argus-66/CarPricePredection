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Implementation Documentation</w:t>
      </w:r>
    </w:p>
    <w:p>
      <w:pPr>
        <w:pStyle w:val="Heading2"/>
      </w:pPr>
      <w:r>
        <w:t>Car Price Prediction System - Implementation Guide</w:t>
      </w:r>
    </w:p>
    <w:p/>
    <w:p>
      <w:r>
        <w:t>---</w:t>
      </w:r>
    </w:p>
    <w:p/>
    <w:p>
      <w:pPr>
        <w:pStyle w:val="Heading2"/>
      </w:pPr>
      <w:r>
        <w:t>Table of Contents</w:t>
      </w:r>
    </w:p>
    <w:p>
      <w:pPr>
        <w:pStyle w:val="ListNumber"/>
      </w:pPr>
      <w:r>
        <w:t>[System Architecture](#system-architecture)</w:t>
      </w:r>
    </w:p>
    <w:p>
      <w:pPr>
        <w:pStyle w:val="ListNumber"/>
      </w:pPr>
      <w:r>
        <w:t>[Implementation Steps](#implementation-steps)</w:t>
      </w:r>
    </w:p>
    <w:p>
      <w:pPr>
        <w:pStyle w:val="ListNumber"/>
      </w:pPr>
      <w:r>
        <w:t>[Key Code Snippets](#key-code-snippets)</w:t>
      </w:r>
    </w:p>
    <w:p>
      <w:pPr>
        <w:pStyle w:val="ListNumber"/>
      </w:pPr>
      <w:r>
        <w:t>[Deployment](#deployment)</w:t>
      </w:r>
    </w:p>
    <w:p/>
    <w:p>
      <w:r>
        <w:t>---</w:t>
      </w:r>
    </w:p>
    <w:p/>
    <w:p>
      <w:pPr>
        <w:pStyle w:val="Heading2"/>
      </w:pPr>
      <w:r>
        <w:t>� System Architecture</w:t>
      </w:r>
    </w:p>
    <w:p/>
    <w:p>
      <w:pPr>
        <w:pStyle w:val="Heading3"/>
      </w:pPr>
      <w:r>
        <w:t>**Car Price Prediction System Workflow**</w:t>
      </w:r>
    </w:p>
    <w:p/>
    <w:p>
      <w:pPr>
        <w:pStyle w:val="Code"/>
      </w:pPr>
      <w:r>
        <w:t>┌─────────────────────────────────────────────────────────────────────────┐</w:t>
        <w:br/>
        <w:t>│                         CAR PRICE PREDICTION SYSTEM                     │</w:t>
        <w:br/>
        <w:t>├─────────────────────────────────────────────────────────────────────────┤</w:t>
        <w:br/>
        <w:t>│                                                                         │</w:t>
        <w:br/>
        <w:t>│  TechStack        ┌──────────────────┐     ┌─────────────────────────┐  │</w:t>
        <w:br/>
        <w:t>│  ├─ Streamlit     │   Data Sources   │     │   Machine Learning      │  │</w:t>
        <w:br/>
        <w:t>│  ├─ Pandas        │                  │     │                         │  │</w:t>
        <w:br/>
        <w:t>│  ├─ Scikit-learn  │  • car_dataset   │────▶│  • Data Preprocessing   │  │</w:t>
        <w:br/>
        <w:t>│  ├─ Plotly        │  • launch_years  │     │  • Feature Engineering  │  │</w:t>
        <w:br/>
        <w:t>│  ├─ Joblib        │  • encoders.pkl  │     │  • Model Training       │  │</w:t>
        <w:br/>
        <w:t>│  └─ NumPy         └──────────────────┘     │  • Gradient Boosting    │  │</w:t>
        <w:br/>
        <w:t>│                                           └─────────────────────────┘  │</w:t>
        <w:br/>
        <w:t>│                           │                            │                │</w:t>
        <w:br/>
        <w:t>│                           ▼                            ▼                │</w:t>
        <w:br/>
        <w:t>│                  ┌─────────────────┐         ┌─────────────────────┐    │</w:t>
        <w:br/>
        <w:t>│                  │  Streamlit App  │         │   Model Inference   │    │</w:t>
        <w:br/>
        <w:t>│                  │                 │         │                     │    │</w:t>
        <w:br/>
        <w:t>│                  │  ├─ Home        │◀────────│  • Price Prediction │    │</w:t>
        <w:br/>
        <w:t>│                  │  ├─ Filtering   │         │  • Input Validation │    │</w:t>
        <w:br/>
        <w:t>│                  │  ├─ Analysis    │         │  • Feature Encoding │    │</w:t>
        <w:br/>
        <w:t>│                  │  ├─ Prediction  │         │  • Result Formatting│    │</w:t>
        <w:br/>
        <w:t>│                  │  └─ Comparison  │         └─────────────────────┘    │</w:t>
        <w:br/>
        <w:t>│                  └─────────────────┘                   │                │</w:t>
        <w:br/>
        <w:t>│                           │                            │                │</w:t>
        <w:br/>
        <w:t>│                           ▼                            ▼                │</w:t>
        <w:br/>
        <w:t>│              ┌─────────────────────────┐    ┌─────────────────────────┐ │</w:t>
        <w:br/>
        <w:t>│              │    User Interface       │    │    Data Storage         │ │</w:t>
        <w:br/>
        <w:t>│              │                         │    │                         │ │</w:t>
        <w:br/>
        <w:t>│              │  • Interactive Forms    │    │  • Model Files (.pkl)   │ │</w:t>
        <w:br/>
        <w:t>│              │  • Real-time Charts     │    │  • Dataset (CSV)        │ │</w:t>
        <w:br/>
        <w:t>│              │  • Glassmorphism UI     │    │  • Launch Year Data     │ │</w:t>
        <w:br/>
        <w:t>│              │  • Responsive Design    │    │  • Label Encoders       │ │</w:t>
        <w:br/>
        <w:t>│              └─────────────────────────┘    └─────────────────────────┘ │</w:t>
        <w:br/>
        <w:t>│                                                                         │</w:t>
        <w:br/>
        <w:t>└─────────────────────────────────────────────────────────────────────────┘</w:t>
      </w:r>
    </w:p>
    <w:p/>
    <w:p>
      <w:pPr>
        <w:pStyle w:val="Heading3"/>
      </w:pPr>
      <w:r>
        <w:t>**Data Flow Pipeline**</w:t>
      </w:r>
    </w:p>
    <w:p/>
    <w:p>
      <w:pPr>
        <w:pStyle w:val="Code"/>
      </w:pPr>
      <w:r>
        <w:t>Raw Data → Data Cleaning → Feature Engineering → Model Training → Web App → Predictions</w:t>
        <w:br/>
        <w:t xml:space="preserve">    ↓             ↓                ↓                  ↓            ↓          ↓</w:t>
        <w:br/>
        <w:t>• 4000+ cars   • Remove        • Car age          • Gradient    • Streamlit • Price estimation</w:t>
        <w:br/>
        <w:t xml:space="preserve">• CSV format   • outliers      • Brand encoding   • Boosting    • Multi-page• Confidence interval  </w:t>
        <w:br/>
        <w:t>• Mixed types  • Fill missing  • Derived metrics  • 87% R²      • Interactive• Market insights</w:t>
      </w:r>
    </w:p>
    <w:p/>
    <w:p>
      <w:r>
        <w:t>---</w:t>
      </w:r>
    </w:p>
    <w:p/>
    <w:p>
      <w:pPr>
        <w:pStyle w:val="Heading2"/>
      </w:pPr>
      <w:r>
        <w:t>Implementation Steps</w:t>
      </w:r>
    </w:p>
    <w:p/>
    <w:p>
      <w:pPr>
        <w:pStyle w:val="Heading3"/>
      </w:pPr>
      <w:r>
        <w:t>**Step 1: Environment Setup**</w:t>
      </w:r>
    </w:p>
    <w:p>
      <w:pPr>
        <w:pStyle w:val="Code"/>
      </w:pPr>
      <w:r>
        <w:t>python -m venv myenv</w:t>
        <w:br/>
        <w:t>source myenv/bin/activate</w:t>
        <w:br/>
        <w:t>pip install -r requirements.txt</w:t>
      </w:r>
    </w:p>
    <w:p/>
    <w:p>
      <w:pPr>
        <w:pStyle w:val="Heading3"/>
      </w:pPr>
      <w:r>
        <w:t>**Step 2: Data Processing Pipeline**</w:t>
      </w:r>
    </w:p>
    <w:p>
      <w:pPr>
        <w:pStyle w:val="Code"/>
      </w:pPr>
      <w:r>
        <w:t>def data_cleaning_pipeline(df):</w:t>
        <w:br/>
        <w:t xml:space="preserve">    # Remove duplicates and outliers</w:t>
        <w:br/>
        <w:t xml:space="preserve">    df = df.drop_duplicates()</w:t>
        <w:br/>
        <w:t xml:space="preserve">    Q1, Q3 = df['selling_price'].quantile([0.25, 0.75])</w:t>
        <w:br/>
        <w:t xml:space="preserve">    IQR = Q3 - Q1</w:t>
        <w:br/>
        <w:t xml:space="preserve">    df = df[(df['selling_price'] &gt;= Q1-1.5*IQR) &amp; (df['selling_price'] &lt;= Q3+1.5*IQR)]</w:t>
        <w:br/>
        <w:t xml:space="preserve">    </w:t>
        <w:br/>
        <w:t xml:space="preserve">    # Handle missing values</w:t>
        <w:br/>
        <w:t xml:space="preserve">    df['km_driven'].fillna(df['km_driven'].median(), inplace=True)</w:t>
        <w:br/>
        <w:t xml:space="preserve">    df['fuel_type'].fillna(df['fuel_type'].mode()[0], inplace=True)</w:t>
        <w:br/>
        <w:t xml:space="preserve">    </w:t>
        <w:br/>
        <w:t xml:space="preserve">    return df</w:t>
      </w:r>
    </w:p>
    <w:p/>
    <w:p>
      <w:pPr>
        <w:pStyle w:val="Heading3"/>
      </w:pPr>
      <w:r>
        <w:t>**Step 3: Feature Engineering**</w:t>
      </w:r>
    </w:p>
    <w:p>
      <w:pPr>
        <w:pStyle w:val="Code"/>
      </w:pPr>
      <w:r>
        <w:t>def feature_engineering(df, current_year=2024):</w:t>
        <w:br/>
        <w:t xml:space="preserve">    # Most important feature: car age</w:t>
        <w:br/>
        <w:t xml:space="preserve">    df['car_age'] = current_year - df['year']</w:t>
        <w:br/>
        <w:t xml:space="preserve">    </w:t>
        <w:br/>
        <w:t xml:space="preserve">    # Performance metrics</w:t>
        <w:br/>
        <w:t xml:space="preserve">    df['power_to_engine_ratio'] = df['max_power'] / df['engine']</w:t>
        <w:br/>
        <w:t xml:space="preserve">    df['efficiency_score'] = df['mileage'] / df['engine'] * 1000</w:t>
        <w:br/>
        <w:t xml:space="preserve">    </w:t>
        <w:br/>
        <w:t xml:space="preserve">    return df</w:t>
      </w:r>
    </w:p>
    <w:p/>
    <w:p>
      <w:pPr>
        <w:pStyle w:val="Heading3"/>
      </w:pPr>
      <w:r>
        <w:t>**Step 4: Model Training**</w:t>
      </w:r>
    </w:p>
    <w:p>
      <w:pPr>
        <w:pStyle w:val="Code"/>
      </w:pPr>
      <w:r>
        <w:t>from sklearn.ensemble import GradientBoostingRegressor</w:t>
        <w:br/>
        <w:br/>
        <w:t># Train the main model</w:t>
        <w:br/>
        <w:t>model = GradientBoostingRegressor(</w:t>
        <w:br/>
        <w:t xml:space="preserve">    n_estimators=150,</w:t>
        <w:br/>
        <w:t xml:space="preserve">    learning_rate=0.1,</w:t>
        <w:br/>
        <w:t xml:space="preserve">    max_depth=6,</w:t>
        <w:br/>
        <w:t xml:space="preserve">    random_state=42</w:t>
        <w:br/>
        <w:t>)</w:t>
        <w:br/>
        <w:br/>
        <w:t>model.fit(X_train, y_train)</w:t>
        <w:br/>
        <w:t>joblib.dump(model, 'GradientBoost_model.pkl')</w:t>
      </w:r>
    </w:p>
    <w:p/>
    <w:p>
      <w:pPr>
        <w:pStyle w:val="Heading3"/>
      </w:pPr>
      <w:r>
        <w:t>**Step 5: Streamlit Application**</w:t>
      </w:r>
    </w:p>
    <w:p>
      <w:pPr>
        <w:pStyle w:val="Code"/>
      </w:pPr>
      <w:r>
        <w:t># Main.py - Application entry point</w:t>
        <w:br/>
        <w:t>import streamlit as st</w:t>
        <w:br/>
        <w:br/>
        <w:t>st.set_page_config(page_title="Car Price Predictor", layout="wide")</w:t>
        <w:br/>
        <w:br/>
        <w:t># Navigation</w:t>
        <w:br/>
        <w:t>menu = st.sidebar.radio("Dashboard", [</w:t>
        <w:br/>
        <w:t xml:space="preserve">    "🏠 Home", "🔍 Filtering", "📊 Analysis", </w:t>
        <w:br/>
        <w:t xml:space="preserve">    "💰 Prediction", "📉 Comparison"</w:t>
        <w:br/>
        <w:t>])</w:t>
        <w:br/>
        <w:br/>
        <w:t># Route to pages</w:t>
        <w:br/>
        <w:t>if menu == "💰 Prediction":</w:t>
        <w:br/>
        <w:t xml:space="preserve">    Prediction.app()</w:t>
      </w:r>
    </w:p>
    <w:p/>
    <w:p>
      <w:r>
        <w:t>---</w:t>
      </w:r>
    </w:p>
    <w:p/>
    <w:p>
      <w:pPr>
        <w:pStyle w:val="Heading2"/>
      </w:pPr>
      <w:r>
        <w:t>Key Code Snippets</w:t>
      </w:r>
    </w:p>
    <w:p/>
    <w:p>
      <w:pPr>
        <w:pStyle w:val="Heading3"/>
      </w:pPr>
      <w:r>
        <w:t>**1. Core Prediction Engine**</w:t>
      </w:r>
    </w:p>
    <w:p>
      <w:pPr>
        <w:pStyle w:val="Code"/>
      </w:pPr>
      <w:r>
        <w:t>class CarPricePredictionEngine:</w:t>
        <w:br/>
        <w:t xml:space="preserve">    def __init__(self):</w:t>
        <w:br/>
        <w:t xml:space="preserve">        self.model = joblib.load("GradientBoost_model.pkl")</w:t>
        <w:br/>
        <w:t xml:space="preserve">        self.encoders = joblib.load("label_encoders.pkl")</w:t>
        <w:br/>
        <w:t xml:space="preserve">    </w:t>
        <w:br/>
        <w:t xml:space="preserve">    def predict_price(self, features):</w:t>
        <w:br/>
        <w:t xml:space="preserve">        # Validate inputs</w:t>
        <w:br/>
        <w:t xml:space="preserve">        errors = self.validate_inputs(features)</w:t>
        <w:br/>
        <w:t xml:space="preserve">        if errors:</w:t>
        <w:br/>
        <w:t xml:space="preserve">            return None, errors</w:t>
        <w:br/>
        <w:t xml:space="preserve">        </w:t>
        <w:br/>
        <w:t xml:space="preserve">        # Encode categorical features</w:t>
        <w:br/>
        <w:t xml:space="preserve">        encoded_features = self.encode_features(features)</w:t>
        <w:br/>
        <w:t xml:space="preserve">        </w:t>
        <w:br/>
        <w:t xml:space="preserve">        # Create feature vector</w:t>
        <w:br/>
        <w:t xml:space="preserve">        feature_vector = np.array([</w:t>
        <w:br/>
        <w:t xml:space="preserve">            encoded_features['brand'], encoded_features['model'],</w:t>
        <w:br/>
        <w:t xml:space="preserve">            encoded_features['car_age'], encoded_features['km_driven'],</w:t>
        <w:br/>
        <w:t xml:space="preserve">            encoded_features['engine'], encoded_features['max_power'],</w:t>
        <w:br/>
        <w:t xml:space="preserve">            encoded_features['mileage'], encoded_features['fuel_type'],</w:t>
        <w:br/>
        <w:t xml:space="preserve">            encoded_features['transmission'], encoded_features['seats']</w:t>
        <w:br/>
        <w:t xml:space="preserve">        ]).reshape(1, -1)</w:t>
        <w:br/>
        <w:t xml:space="preserve">        </w:t>
        <w:br/>
        <w:t xml:space="preserve">        # Make prediction</w:t>
        <w:br/>
        <w:t xml:space="preserve">        prediction = self.model.predict(feature_vector)[0]</w:t>
        <w:br/>
        <w:t xml:space="preserve">        final_price = max(0.5, prediction)</w:t>
        <w:br/>
        <w:t xml:space="preserve">        </w:t>
        <w:br/>
        <w:t xml:space="preserve">        return {'predicted_price': final_price}, None</w:t>
      </w:r>
    </w:p>
    <w:p/>
    <w:p>
      <w:pPr>
        <w:pStyle w:val="Heading3"/>
      </w:pPr>
      <w:r>
        <w:t>**2. Interactive UI Components**</w:t>
      </w:r>
    </w:p>
    <w:p>
      <w:pPr>
        <w:pStyle w:val="Code"/>
      </w:pPr>
      <w:r>
        <w:t># Prediction form</w:t>
        <w:br/>
        <w:t>def create_prediction_form():</w:t>
        <w:br/>
        <w:t xml:space="preserve">    col1, col2 = st.columns(2)</w:t>
        <w:br/>
        <w:t xml:space="preserve">    </w:t>
        <w:br/>
        <w:t xml:space="preserve">    with col1:</w:t>
        <w:br/>
        <w:t xml:space="preserve">        brand = st.selectbox("🚘 Brand", brands)</w:t>
        <w:br/>
        <w:t xml:space="preserve">        model = st.selectbox("🚗 Model", models)</w:t>
        <w:br/>
        <w:t xml:space="preserve">        year = st.selectbox("📅 Year", range(2024, 1979, -1))</w:t>
        <w:br/>
        <w:t xml:space="preserve">        km_driven = st.number_input("🛣️ KM Driven", 0, 500000, 25000)</w:t>
        <w:br/>
        <w:t xml:space="preserve">        </w:t>
        <w:br/>
        <w:t xml:space="preserve">    with col2:</w:t>
        <w:br/>
        <w:t xml:space="preserve">        fuel_type = st.selectbox("⛽ Fuel Type", fuel_types)</w:t>
        <w:br/>
        <w:t xml:space="preserve">        transmission = st.selectbox("🔄 Transmission", transmissions)</w:t>
        <w:br/>
        <w:t xml:space="preserve">        engine = st.number_input("⚙️ Engine (CC)", 500, 5000, 1200)</w:t>
        <w:br/>
        <w:t xml:space="preserve">        max_power = st.number_input("🔋 Power (bhp)", 30.0, 1000.0, 85.0)</w:t>
        <w:br/>
        <w:t xml:space="preserve">    </w:t>
        <w:br/>
        <w:t xml:space="preserve">    return {</w:t>
        <w:br/>
        <w:t xml:space="preserve">        'brand': brand, 'model': model, 'year': year,</w:t>
        <w:br/>
        <w:t xml:space="preserve">        'km_driven': km_driven, 'fuel_type': fuel_type,</w:t>
        <w:br/>
        <w:t xml:space="preserve">        'transmission': transmission, 'engine': engine,</w:t>
        <w:br/>
        <w:t xml:space="preserve">        'max_power': max_power</w:t>
        <w:br/>
        <w:t xml:space="preserve">    }</w:t>
      </w:r>
    </w:p>
    <w:p/>
    <w:p>
      <w:pPr>
        <w:pStyle w:val="Heading3"/>
      </w:pPr>
      <w:r>
        <w:t>**3. Data Visualization**</w:t>
      </w:r>
    </w:p>
    <w:p>
      <w:pPr>
        <w:pStyle w:val="Code"/>
      </w:pPr>
      <w:r>
        <w:t>import plotly.express as px</w:t>
        <w:br/>
        <w:br/>
        <w:t>def create_price_analysis():</w:t>
        <w:br/>
        <w:t xml:space="preserve">    # Brand distribution</w:t>
        <w:br/>
        <w:t xml:space="preserve">    fig = px.pie(df['brand'].value_counts(), </w:t>
        <w:br/>
        <w:t xml:space="preserve">                 title="Brand Distribution")</w:t>
        <w:br/>
        <w:t xml:space="preserve">    st.plotly_chart(fig)</w:t>
        <w:br/>
        <w:t xml:space="preserve">    </w:t>
        <w:br/>
        <w:t xml:space="preserve">    # Age vs Price correlation</w:t>
        <w:br/>
        <w:t xml:space="preserve">    fig = px.scatter(df, x='car_age', y='selling_price',</w:t>
        <w:br/>
        <w:t xml:space="preserve">                     color='fuel_type', trendline="ols")</w:t>
        <w:br/>
        <w:t xml:space="preserve">    st.plotly_chart(fig)</w:t>
      </w:r>
    </w:p>
    <w:p/>
    <w:p>
      <w:pPr>
        <w:pStyle w:val="Heading3"/>
      </w:pPr>
      <w:r>
        <w:t>**4. Model Performance Monitoring**</w:t>
      </w:r>
    </w:p>
    <w:p>
      <w:pPr>
        <w:pStyle w:val="Code"/>
      </w:pPr>
      <w:r>
        <w:t>def evaluate_model_performance(model, X_test, y_test):</w:t>
        <w:br/>
        <w:t xml:space="preserve">    predictions = model.predict(X_test)</w:t>
        <w:br/>
        <w:t xml:space="preserve">    </w:t>
        <w:br/>
        <w:t xml:space="preserve">    metrics = {</w:t>
        <w:br/>
        <w:t xml:space="preserve">        'r2_score': r2_score(y_test, predictions),</w:t>
        <w:br/>
        <w:t xml:space="preserve">        'mae': mean_absolute_error(y_test, predictions),</w:t>
        <w:br/>
        <w:t xml:space="preserve">        'rmse': np.sqrt(mean_squared_error(y_test, predictions))</w:t>
        <w:br/>
        <w:t xml:space="preserve">    }</w:t>
        <w:br/>
        <w:t xml:space="preserve">    </w:t>
        <w:br/>
        <w:t xml:space="preserve">    return metrics</w:t>
        <w:br/>
        <w:br/>
        <w:t># Results: R² = 0.87, MAE = 1.89 lakhs, RMSE = 2.67 lakhs</w:t>
      </w:r>
    </w:p>
    <w:p/>
    <w:p>
      <w:r>
        <w:t>---</w:t>
      </w:r>
    </w:p>
    <w:p/>
    <w:p>
      <w:pPr>
        <w:pStyle w:val="Heading2"/>
      </w:pPr>
      <w:r>
        <w:t>Deployment</w:t>
      </w:r>
    </w:p>
    <w:p/>
    <w:p>
      <w:pPr>
        <w:pStyle w:val="Heading3"/>
      </w:pPr>
      <w:r>
        <w:t>**Local Development**</w:t>
      </w:r>
    </w:p>
    <w:p>
      <w:pPr>
        <w:pStyle w:val="Code"/>
      </w:pPr>
      <w:r>
        <w:t># Run the application</w:t>
        <w:br/>
        <w:t>streamlit run Main.py</w:t>
      </w:r>
    </w:p>
    <w:p/>
    <w:p>
      <w:pPr>
        <w:pStyle w:val="Heading3"/>
      </w:pPr>
      <w:r>
        <w:t>**Production Deployment**</w:t>
      </w:r>
    </w:p>
    <w:p>
      <w:pPr>
        <w:pStyle w:val="Code"/>
      </w:pPr>
      <w:r>
        <w:t># Dockerfile</w:t>
        <w:br/>
        <w:t>FROM python:3.9-slim</w:t>
        <w:br/>
        <w:t>WORKDIR /app</w:t>
        <w:br/>
        <w:t>COPY requirements.txt .</w:t>
        <w:br/>
        <w:t>RUN pip install -r requirements.txt</w:t>
        <w:br/>
        <w:t>COPY . .</w:t>
        <w:br/>
        <w:t>EXPOSE 8501</w:t>
        <w:br/>
        <w:t>CMD ["streamlit", "run", "Main.py"]</w:t>
      </w:r>
    </w:p>
    <w:p/>
    <w:p>
      <w:pPr>
        <w:pStyle w:val="Heading3"/>
      </w:pPr>
      <w:r>
        <w:t>**Performance Metrics**</w:t>
      </w:r>
    </w:p>
    <w:p>
      <w:pPr>
        <w:pStyle w:val="ListBullet"/>
      </w:pPr>
      <w:r>
        <w:t>**Model Accuracy**: 87% R² score</w:t>
      </w:r>
    </w:p>
    <w:p>
      <w:pPr>
        <w:pStyle w:val="ListBullet"/>
      </w:pPr>
      <w:r>
        <w:t>**Response Time**: &lt;2 seconds</w:t>
      </w:r>
    </w:p>
    <w:p>
      <w:pPr>
        <w:pStyle w:val="ListBullet"/>
      </w:pPr>
      <w:r>
        <w:t>**Data Processing**: 4,000+ car records</w:t>
      </w:r>
    </w:p>
    <w:p>
      <w:pPr>
        <w:pStyle w:val="ListBullet"/>
      </w:pPr>
      <w:r>
        <w:t>**Concurrent Users**: 50+ supported</w:t>
      </w:r>
    </w:p>
    <w:p/>
    <w:p>
      <w:r>
        <w:t>---</w:t>
      </w:r>
    </w:p>
    <w:p/>
    <w:p>
      <w:r>
        <w:t>Implementation Guide - Car Price Prediction System</w:t>
      </w:r>
    </w:p>
    <w:p>
      <w:r>
        <w:t>Author: Argus-66 | Date: September 30,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