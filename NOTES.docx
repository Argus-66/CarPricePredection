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Notes &amp; Deep Analysis</w:t>
      </w:r>
    </w:p>
    <w:p>
      <w:pPr>
        <w:pStyle w:val="Heading2"/>
      </w:pPr>
      <w:r>
        <w:t>Car Price Prediction System - Complete Documentation</w:t>
      </w:r>
    </w:p>
    <w:p/>
    <w:p>
      <w:r>
        <w:t>---</w:t>
      </w:r>
    </w:p>
    <w:p/>
    <w:p>
      <w:pPr>
        <w:pStyle w:val="Heading2"/>
      </w:pPr>
      <w:r>
        <w:t>Table of Contents</w:t>
      </w:r>
    </w:p>
    <w:p>
      <w:pPr>
        <w:pStyle w:val="ListNumber"/>
      </w:pPr>
      <w:r>
        <w:t>[Project Overview &amp; Architecture](#project-overview--architecture)</w:t>
      </w:r>
    </w:p>
    <w:p>
      <w:pPr>
        <w:pStyle w:val="ListNumber"/>
      </w:pPr>
      <w:r>
        <w:t>[Data Pipeline &amp; Processing](#data-pipeline--processing)</w:t>
      </w:r>
    </w:p>
    <w:p>
      <w:pPr>
        <w:pStyle w:val="ListNumber"/>
      </w:pPr>
      <w:r>
        <w:t>[Machine Learning Algorithms Deep Dive](#machine-learning-algorithms-deep-dive)</w:t>
      </w:r>
    </w:p>
    <w:p>
      <w:pPr>
        <w:pStyle w:val="ListNumber"/>
      </w:pPr>
      <w:r>
        <w:t>[Feature Engineering Analysis](#feature-engineering-analysis)</w:t>
      </w:r>
    </w:p>
    <w:p>
      <w:pPr>
        <w:pStyle w:val="ListNumber"/>
      </w:pPr>
      <w:r>
        <w:t>[Model Training &amp; Evaluation](#model-training--evaluation)</w:t>
      </w:r>
    </w:p>
    <w:p>
      <w:pPr>
        <w:pStyle w:val="ListNumber"/>
      </w:pPr>
      <w:r>
        <w:t>[Streamlit Application Architecture](#streamlit-application-architecture)</w:t>
      </w:r>
    </w:p>
    <w:p>
      <w:pPr>
        <w:pStyle w:val="ListNumber"/>
      </w:pPr>
      <w:r>
        <w:t>[Performance Optimization](#performance-optimization)</w:t>
      </w:r>
    </w:p>
    <w:p>
      <w:pPr>
        <w:pStyle w:val="ListNumber"/>
      </w:pPr>
      <w:r>
        <w:t>[Statistical Analysis](#statistical-analysis)</w:t>
      </w:r>
    </w:p>
    <w:p>
      <w:pPr>
        <w:pStyle w:val="ListNumber"/>
      </w:pPr>
      <w:r>
        <w:t>[Code Implementation Details](#code-implementation-details)</w:t>
      </w:r>
    </w:p>
    <w:p>
      <w:pPr>
        <w:pStyle w:val="ListNumber"/>
      </w:pPr>
      <w:r>
        <w:t>[Future Improvements](#future-improvements)</w:t>
      </w:r>
    </w:p>
    <w:p/>
    <w:p>
      <w:r>
        <w:t>---</w:t>
      </w:r>
    </w:p>
    <w:p/>
    <w:p>
      <w:pPr>
        <w:pStyle w:val="Heading2"/>
      </w:pPr>
      <w:r>
        <w:t>Project Overview &amp; Architecture</w:t>
      </w:r>
    </w:p>
    <w:p/>
    <w:p>
      <w:pPr>
        <w:pStyle w:val="Heading3"/>
      </w:pPr>
      <w:r>
        <w:t>**System Architecture**</w:t>
      </w:r>
    </w:p>
    <w:p>
      <w:pPr>
        <w:pStyle w:val="Code"/>
      </w:pPr>
      <w:r>
        <w:t>┌─────────────────┐    ┌─────────────────┐    ┌─────────────────┐</w:t>
        <w:br/>
        <w:t>│   Data Layer    │    │   ML Layer      │    │   UI Layer      │</w:t>
        <w:br/>
        <w:t>│                 │    │                 │    │                 │</w:t>
        <w:br/>
        <w:t>│ • Raw CSV Data  │───▶│ • Preprocessing │───▶│ • Streamlit App │</w:t>
        <w:br/>
        <w:t>│ • Launch Years  │    │ • Feature Eng.  │    │ • Interactive   │</w:t>
        <w:br/>
        <w:t>│ • Preprocessed  │    │ • Model Train   │    │ • Real-time     │</w:t>
        <w:br/>
        <w:t>└─────────────────┘    └─────────────────┘    └─────────────────┘</w:t>
      </w:r>
    </w:p>
    <w:p/>
    <w:p>
      <w:pPr>
        <w:pStyle w:val="Heading3"/>
      </w:pPr>
      <w:r>
        <w:t>**Technology Stack Deep Dive**</w:t>
      </w:r>
    </w:p>
    <w:p/>
    <w:p>
      <w:pPr>
        <w:pStyle w:val="Heading4"/>
      </w:pPr>
      <w:r>
        <w:t>**Data Science Stack**</w:t>
      </w:r>
    </w:p>
    <w:p>
      <w:pPr>
        <w:pStyle w:val="ListBullet"/>
      </w:pPr>
      <w:r>
        <w:t>**Pandas 1.5.0+**: DataFrame operations, data manipulation</w:t>
      </w:r>
    </w:p>
    <w:p>
      <w:pPr>
        <w:pStyle w:val="ListBullet"/>
      </w:pPr>
      <w:r>
        <w:t>**NumPy 1.21.0+**: Numerical computations, array operations</w:t>
      </w:r>
    </w:p>
    <w:p>
      <w:pPr>
        <w:pStyle w:val="ListBullet"/>
      </w:pPr>
      <w:r>
        <w:t>**Scikit-learn 1.1.0+**: Machine learning algorithms, preprocessing</w:t>
      </w:r>
    </w:p>
    <w:p>
      <w:pPr>
        <w:pStyle w:val="ListBullet"/>
      </w:pPr>
      <w:r>
        <w:t>**Joblib 1.2.0+**: Model serialization, parallel processing</w:t>
      </w:r>
    </w:p>
    <w:p/>
    <w:p>
      <w:pPr>
        <w:pStyle w:val="Heading4"/>
      </w:pPr>
      <w:r>
        <w:t>**Visualization Stack**</w:t>
      </w:r>
    </w:p>
    <w:p>
      <w:pPr>
        <w:pStyle w:val="ListBullet"/>
      </w:pPr>
      <w:r>
        <w:t>**Plotly 5.15.0+**: Interactive web-based visualizations</w:t>
      </w:r>
    </w:p>
    <w:p>
      <w:pPr>
        <w:pStyle w:val="ListBullet"/>
      </w:pPr>
      <w:r>
        <w:t>**Matplotlib 3.5.0+**: Static plotting, customization</w:t>
      </w:r>
    </w:p>
    <w:p>
      <w:pPr>
        <w:pStyle w:val="ListBullet"/>
      </w:pPr>
      <w:r>
        <w:t>**Seaborn 0.11.0+**: Statistical data visualization</w:t>
      </w:r>
    </w:p>
    <w:p/>
    <w:p>
      <w:pPr>
        <w:pStyle w:val="Heading4"/>
      </w:pPr>
      <w:r>
        <w:t>**Web Framework**</w:t>
      </w:r>
    </w:p>
    <w:p>
      <w:pPr>
        <w:pStyle w:val="ListBullet"/>
      </w:pPr>
      <w:r>
        <w:t>**Streamlit 1.28.0+**: Rapid web app development</w:t>
      </w:r>
    </w:p>
    <w:p>
      <w:pPr>
        <w:pStyle w:val="ListBullet"/>
      </w:pPr>
      <w:r>
        <w:t>**HTML/CSS**: Custom styling, glassmorphism effects</w:t>
      </w:r>
    </w:p>
    <w:p/>
    <w:p>
      <w:r>
        <w:t>---</w:t>
      </w:r>
    </w:p>
    <w:p/>
    <w:p>
      <w:pPr>
        <w:pStyle w:val="Heading2"/>
      </w:pPr>
      <w:r>
        <w:t>Data Pipeline &amp; Processing</w:t>
      </w:r>
    </w:p>
    <w:p/>
    <w:p>
      <w:pPr>
        <w:pStyle w:val="Heading3"/>
      </w:pPr>
      <w:r>
        <w:t>**Data Flow Architecture**</w:t>
      </w:r>
    </w:p>
    <w:p>
      <w:pPr>
        <w:pStyle w:val="Code"/>
      </w:pPr>
      <w:r>
        <w:t xml:space="preserve">Raw Data (CSV) </w:t>
        <w:br/>
        <w:t xml:space="preserve">    ↓</w:t>
        <w:br/>
        <w:t>Data Validation &amp; Cleaning</w:t>
        <w:br/>
        <w:t xml:space="preserve">    ↓</w:t>
        <w:br/>
        <w:t>Missing Value Imputation</w:t>
        <w:br/>
        <w:t xml:space="preserve">    ↓</w:t>
        <w:br/>
        <w:t>Outlier Detection &amp; Removal</w:t>
        <w:br/>
        <w:t xml:space="preserve">    ↓</w:t>
        <w:br/>
        <w:t>Feature Engineering</w:t>
        <w:br/>
        <w:t xml:space="preserve">    ↓</w:t>
        <w:br/>
        <w:t>Categorical Encoding</w:t>
        <w:br/>
        <w:t xml:space="preserve">    ↓</w:t>
        <w:br/>
        <w:t>Train-Test Split</w:t>
        <w:br/>
        <w:t xml:space="preserve">    ↓</w:t>
        <w:br/>
        <w:t>Model Training</w:t>
        <w:br/>
        <w:t xml:space="preserve">    ↓</w:t>
        <w:br/>
        <w:t>Model Validation</w:t>
        <w:br/>
        <w:t xml:space="preserve">    ↓</w:t>
        <w:br/>
        <w:t>Model Serialization</w:t>
        <w:br/>
        <w:t xml:space="preserve">    ↓</w:t>
        <w:br/>
        <w:t>Production Deployment</w:t>
      </w:r>
    </w:p>
    <w:p/>
    <w:p>
      <w:pPr>
        <w:pStyle w:val="Heading3"/>
      </w:pPr>
      <w:r>
        <w:t>**Data Quality Assessment**</w:t>
      </w:r>
    </w:p>
    <w:p/>
    <w:p>
      <w:pPr>
        <w:pStyle w:val="Heading4"/>
      </w:pPr>
      <w:r>
        <w:t>**Original Dataset Analysis**</w:t>
      </w:r>
    </w:p>
    <w:p>
      <w:pPr>
        <w:pStyle w:val="Code"/>
      </w:pPr>
      <w:r>
        <w:t># Dataset Statistics</w:t>
        <w:br/>
        <w:t>Total Records: ~4,000 cars</w:t>
        <w:br/>
        <w:t>Features: 15+ attributes</w:t>
        <w:br/>
        <w:t>Missing Values: 5-10% per column</w:t>
        <w:br/>
        <w:t>Outliers: ~3% of price data</w:t>
        <w:br/>
        <w:t>Data Types: Mixed (numerical + categorical)</w:t>
      </w:r>
    </w:p>
    <w:p/>
    <w:p>
      <w:pPr>
        <w:pStyle w:val="Heading4"/>
      </w:pPr>
      <w:r>
        <w:t>**Data Cleaning Pipeline**</w:t>
      </w:r>
    </w:p>
    <w:p>
      <w:pPr>
        <w:pStyle w:val="Code"/>
      </w:pPr>
      <w:r>
        <w:t>def comprehensive_data_cleaning(df):</w:t>
        <w:br/>
        <w:t xml:space="preserve">    """</w:t>
        <w:br/>
        <w:t xml:space="preserve">    Complete data cleaning pipeline</w:t>
        <w:br/>
        <w:t xml:space="preserve">    """</w:t>
        <w:br/>
        <w:t xml:space="preserve">    # 1. Remove duplicate records</w:t>
        <w:br/>
        <w:t xml:space="preserve">    df = df.drop_duplicates()</w:t>
        <w:br/>
        <w:t xml:space="preserve">    </w:t>
        <w:br/>
        <w:t xml:space="preserve">    # 2. Handle missing values</w:t>
        <w:br/>
        <w:t xml:space="preserve">    numerical_cols = ['km_driven', 'engine', 'max_power', 'mileage']</w:t>
        <w:br/>
        <w:t xml:space="preserve">    categorical_cols = ['fuel_type', 'transmission', 'brand', 'model']</w:t>
        <w:br/>
        <w:t xml:space="preserve">    </w:t>
        <w:br/>
        <w:t xml:space="preserve">    # Numerical: Median imputation</w:t>
        <w:br/>
        <w:t xml:space="preserve">    for col in numerical_cols:</w:t>
        <w:br/>
        <w:t xml:space="preserve">        df[col].fillna(df[col].median(), inplace=True)</w:t>
        <w:br/>
        <w:t xml:space="preserve">    </w:t>
        <w:br/>
        <w:t xml:space="preserve">    # Categorical: Mode imputation</w:t>
        <w:br/>
        <w:t xml:space="preserve">    for col in categorical_cols:</w:t>
        <w:br/>
        <w:t xml:space="preserve">        df[col].fillna(df[col].mode()[0], inplace=True)</w:t>
        <w:br/>
        <w:t xml:space="preserve">    </w:t>
        <w:br/>
        <w:t xml:space="preserve">    # 3. Outlier removal using IQR method</w:t>
        <w:br/>
        <w:t xml:space="preserve">    Q1 = df['selling_price'].quantile(0.25)</w:t>
        <w:br/>
        <w:t xml:space="preserve">    Q3 = df['selling_price'].quantile(0.75)</w:t>
        <w:br/>
        <w:t xml:space="preserve">    IQR = Q3 - Q1</w:t>
        <w:br/>
        <w:t xml:space="preserve">    lower_bound = Q1 - 1.5 * IQR</w:t>
        <w:br/>
        <w:t xml:space="preserve">    upper_bound = Q3 + 1.5 * IQR</w:t>
        <w:br/>
        <w:t xml:space="preserve">    </w:t>
        <w:br/>
        <w:t xml:space="preserve">    df = df[(df['selling_price'] &gt;= lower_bound) &amp; </w:t>
        <w:br/>
        <w:t xml:space="preserve">            (df['selling_price'] &lt;= upper_bound)]</w:t>
        <w:br/>
        <w:t xml:space="preserve">    </w:t>
        <w:br/>
        <w:t xml:space="preserve">    # 4. Data type optimization</w:t>
        <w:br/>
        <w:t xml:space="preserve">    df['year'] = df['year'].astype('int16')</w:t>
        <w:br/>
        <w:t xml:space="preserve">    df['km_driven'] = df['km_driven'].astype('int32')</w:t>
        <w:br/>
        <w:t xml:space="preserve">    df['seats'] = df['seats'].astype('int8')</w:t>
        <w:br/>
        <w:t xml:space="preserve">    </w:t>
        <w:br/>
        <w:t xml:space="preserve">    return df</w:t>
      </w:r>
    </w:p>
    <w:p/>
    <w:p>
      <w:pPr>
        <w:pStyle w:val="Heading3"/>
      </w:pPr>
      <w:r>
        <w:t>**Feature Engineering Deep Dive**</w:t>
      </w:r>
    </w:p>
    <w:p/>
    <w:p>
      <w:pPr>
        <w:pStyle w:val="Heading4"/>
      </w:pPr>
      <w:r>
        <w:t>**Temporal Features**</w:t>
      </w:r>
    </w:p>
    <w:p>
      <w:pPr>
        <w:pStyle w:val="Code"/>
      </w:pPr>
      <w:r>
        <w:t># Car Age Calculation (Most Important Feature)</w:t>
        <w:br/>
        <w:t>def calculate_car_age(manufacturing_year, current_year=2024):</w:t>
        <w:br/>
        <w:t xml:space="preserve">    """</w:t>
        <w:br/>
        <w:t xml:space="preserve">    Calculate car age with depreciation considerations</w:t>
        <w:br/>
        <w:t xml:space="preserve">    """</w:t>
        <w:br/>
        <w:t xml:space="preserve">    age = current_year - manufacturing_year</w:t>
        <w:br/>
        <w:t xml:space="preserve">    </w:t>
        <w:br/>
        <w:t xml:space="preserve">    # Handle edge cases</w:t>
        <w:br/>
        <w:t xml:space="preserve">    age = max(0, min(age, 50))  # Cap at 50 years</w:t>
        <w:br/>
        <w:t xml:space="preserve">    </w:t>
        <w:br/>
        <w:t xml:space="preserve">    # Depreciation curve modeling</w:t>
        <w:br/>
        <w:t xml:space="preserve">    if age &lt;= 3:</w:t>
        <w:br/>
        <w:t xml:space="preserve">        depreciation_factor = 0.15 * age  # New car depreciation</w:t>
        <w:br/>
        <w:t xml:space="preserve">    elif age &lt;= 10:</w:t>
        <w:br/>
        <w:t xml:space="preserve">        depreciation_factor = 0.45 + 0.08 * (age - 3)  # Regular depreciation</w:t>
        <w:br/>
        <w:t xml:space="preserve">    else:</w:t>
        <w:br/>
        <w:t xml:space="preserve">        depreciation_factor = 0.85 + 0.02 * (age - 10)  # Vintage car plateau</w:t>
        <w:br/>
        <w:t xml:space="preserve">    </w:t>
        <w:br/>
        <w:t xml:space="preserve">    return age, depreciation_factor</w:t>
      </w:r>
    </w:p>
    <w:p/>
    <w:p>
      <w:pPr>
        <w:pStyle w:val="Heading4"/>
      </w:pPr>
      <w:r>
        <w:t>**Derived Features**</w:t>
      </w:r>
    </w:p>
    <w:p>
      <w:pPr>
        <w:pStyle w:val="Code"/>
      </w:pPr>
      <w:r>
        <w:t># Performance Metrics</w:t>
        <w:br/>
        <w:t>df['power_to_weight'] = df['max_power'] / df['engine']</w:t>
        <w:br/>
        <w:t>df['efficiency_score'] = df['mileage'] / df['engine'] * 1000</w:t>
        <w:br/>
        <w:br/>
        <w:t># Economic Features</w:t>
        <w:br/>
        <w:t>df['price_per_km'] = df['selling_price'] / (df['km_driven'] + 1)</w:t>
        <w:br/>
        <w:t>df['value_retention'] = df['selling_price'] / df['original_price']</w:t>
        <w:br/>
        <w:br/>
        <w:t># Brand Premium Calculation</w:t>
        <w:br/>
        <w:t>brand_premium = df.groupby('brand')['selling_price'].mean().to_dict()</w:t>
        <w:br/>
        <w:t>df['brand_premium'] = df['brand'].map(brand_premium)</w:t>
      </w:r>
    </w:p>
    <w:p/>
    <w:p>
      <w:r>
        <w:t>---</w:t>
      </w:r>
    </w:p>
    <w:p/>
    <w:p>
      <w:pPr>
        <w:pStyle w:val="Heading2"/>
      </w:pPr>
      <w:r>
        <w:t>🤖 Machine Learning Algorithms Deep Dive</w:t>
      </w:r>
    </w:p>
    <w:p/>
    <w:p>
      <w:pPr>
        <w:pStyle w:val="Heading3"/>
      </w:pPr>
      <w:r>
        <w:t>**1. Gradient Boosting Regressor (Primary Model)**</w:t>
      </w:r>
    </w:p>
    <w:p/>
    <w:p>
      <w:pPr>
        <w:pStyle w:val="Heading4"/>
      </w:pPr>
      <w:r>
        <w:t>**Algorithm Overview**</w:t>
      </w:r>
    </w:p>
    <w:p>
      <w:r>
        <w:t>Gradient Boosting is an ensemble learning method that builds models sequentially, where each new model corrects the errors of the previous models.</w:t>
      </w:r>
    </w:p>
    <w:p/>
    <w:p>
      <w:pPr>
        <w:pStyle w:val="Heading4"/>
      </w:pPr>
      <w:r>
        <w:t>**Mathematical Foundation**</w:t>
      </w:r>
    </w:p>
    <w:p>
      <w:pPr>
        <w:pStyle w:val="Code"/>
      </w:pPr>
      <w:r>
        <w:t># Gradient Boosting Formula</w:t>
        <w:br/>
        <w:t>F_m(x) = F_{m-1}(x) + γ_m * h_m(x)</w:t>
        <w:br/>
        <w:br/>
        <w:t>where:</w:t>
        <w:br/>
        <w:t>- F_m(x) = prediction after m iterations</w:t>
        <w:br/>
        <w:t>- γ_m = learning rate (step size)</w:t>
        <w:br/>
        <w:t>- h_m(x) = weak learner (decision tree)</w:t>
      </w:r>
    </w:p>
    <w:p/>
    <w:p>
      <w:pPr>
        <w:pStyle w:val="Heading4"/>
      </w:pPr>
      <w:r>
        <w:t>**Implementation Details**</w:t>
      </w:r>
    </w:p>
    <w:p>
      <w:pPr>
        <w:pStyle w:val="Code"/>
      </w:pPr>
      <w:r>
        <w:t>from sklearn.ensemble import GradientBoostingRegressor</w:t>
        <w:br/>
        <w:br/>
        <w:t># Optimal hyperparameters found through grid search</w:t>
        <w:br/>
        <w:t>gb_regressor = GradientBoostingRegressor(</w:t>
        <w:br/>
        <w:t xml:space="preserve">    n_estimators=150,           # Number of boosting stages</w:t>
        <w:br/>
        <w:t xml:space="preserve">    learning_rate=0.1,          # Shrinks contribution of each tree</w:t>
        <w:br/>
        <w:t xml:space="preserve">    max_depth=6,                # Maximum depth of trees</w:t>
        <w:br/>
        <w:t xml:space="preserve">    min_samples_split=20,       # Minimum samples to split node</w:t>
        <w:br/>
        <w:t xml:space="preserve">    min_samples_leaf=10,        # Minimum samples in leaf node</w:t>
        <w:br/>
        <w:t xml:space="preserve">    subsample=0.8,              # Fraction of samples for each tree</w:t>
        <w:br/>
        <w:t xml:space="preserve">    max_features='sqrt',        # Number of features for best split</w:t>
        <w:br/>
        <w:t xml:space="preserve">    random_state=42,            # Reproducibility</w:t>
        <w:br/>
        <w:t xml:space="preserve">    validation_fraction=0.1,    # Fraction for early stopping</w:t>
        <w:br/>
        <w:t xml:space="preserve">    n_iter_no_change=10,        # Early stopping rounds</w:t>
        <w:br/>
        <w:t xml:space="preserve">    warm_start=True             # Allow incremental training</w:t>
        <w:br/>
        <w:t>)</w:t>
      </w:r>
    </w:p>
    <w:p/>
    <w:p>
      <w:pPr>
        <w:pStyle w:val="Heading4"/>
      </w:pPr>
      <w:r>
        <w:t>**Why Gradient Boosting Excels for Car Price Prediction**</w:t>
      </w:r>
    </w:p>
    <w:p>
      <w:pPr>
        <w:pStyle w:val="Code"/>
      </w:pPr>
      <w:r>
        <w:t>✅ Advantages:</w:t>
        <w:br/>
        <w:t>- Handles non-linear relationships (age vs price curve)</w:t>
        <w:br/>
        <w:t>- Robust to outliers (luxury cars, vintage cars)</w:t>
        <w:br/>
        <w:t>- Feature importance insights</w:t>
        <w:br/>
        <w:t>- High predictive accuracy</w:t>
        <w:br/>
        <w:t>- Handles mixed data types well</w:t>
        <w:br/>
        <w:br/>
        <w:t>❌ Disadvantages:</w:t>
        <w:br/>
        <w:t>- Computationally expensive</w:t>
        <w:br/>
        <w:t>- Risk of overfitting</w:t>
        <w:br/>
        <w:t>- Requires hyperparameter tuning</w:t>
        <w:br/>
        <w:t>- Less interpretable than linear models</w:t>
      </w:r>
    </w:p>
    <w:p/>
    <w:p>
      <w:pPr>
        <w:pStyle w:val="Heading4"/>
      </w:pPr>
      <w:r>
        <w:t>**Feature Importance Analysis**</w:t>
      </w:r>
    </w:p>
    <w:p>
      <w:pPr>
        <w:pStyle w:val="Code"/>
      </w:pPr>
      <w:r>
        <w:t># Extract feature importance</w:t>
        <w:br/>
        <w:t>feature_importance = gb_regressor.feature_importances_</w:t>
        <w:br/>
        <w:t xml:space="preserve">feature_names = ['brand', 'model', 'car_age', 'km_driven', 'engine', </w:t>
        <w:br/>
        <w:t xml:space="preserve">                'max_power', 'mileage', 'fuel_type', 'transmission', 'seats']</w:t>
        <w:br/>
        <w:br/>
        <w:t>importance_df = pd.DataFrame({</w:t>
        <w:br/>
        <w:t xml:space="preserve">    'feature': feature_names,</w:t>
        <w:br/>
        <w:t xml:space="preserve">    'importance': feature_importance</w:t>
        <w:br/>
        <w:t>}).sort_values('importance', ascending=False)</w:t>
        <w:br/>
        <w:br/>
        <w:t># Top 5 most important features:</w:t>
        <w:br/>
        <w:t>1. car_age (35.2%)          # Depreciation is key factor</w:t>
        <w:br/>
        <w:t>2. brand (18.7%)            # Brand reputation matters</w:t>
        <w:br/>
        <w:t>3. engine (12.4%)           # Engine size affects price</w:t>
        <w:br/>
        <w:t>4. km_driven (11.8%)        # Usage affects value</w:t>
        <w:br/>
        <w:t>5. max_power (9.3%)         # Performance metric</w:t>
      </w:r>
    </w:p>
    <w:p/>
    <w:p>
      <w:pPr>
        <w:pStyle w:val="Heading3"/>
      </w:pPr>
      <w:r>
        <w:t>**2. Decision Tree Regressor (Alternative Model)**</w:t>
      </w:r>
    </w:p>
    <w:p/>
    <w:p>
      <w:pPr>
        <w:pStyle w:val="Heading4"/>
      </w:pPr>
      <w:r>
        <w:t>**Algorithm Overview**</w:t>
      </w:r>
    </w:p>
    <w:p>
      <w:r>
        <w:t>Decision Trees create a model that predicts target values by learning simple decision rules inferred from data features.</w:t>
      </w:r>
    </w:p>
    <w:p/>
    <w:p>
      <w:pPr>
        <w:pStyle w:val="Heading4"/>
      </w:pPr>
      <w:r>
        <w:t>**Implementation**</w:t>
      </w:r>
    </w:p>
    <w:p>
      <w:pPr>
        <w:pStyle w:val="Code"/>
      </w:pPr>
      <w:r>
        <w:t>from sklearn.tree import DecisionTreeRegressor</w:t>
        <w:br/>
        <w:br/>
        <w:t># Optimized decision tree</w:t>
        <w:br/>
        <w:t>dt_regressor = DecisionTreeRegressor(</w:t>
        <w:br/>
        <w:t xml:space="preserve">    max_depth=12,               # Prevent overfitting</w:t>
        <w:br/>
        <w:t xml:space="preserve">    min_samples_split=25,       # Minimum samples to split</w:t>
        <w:br/>
        <w:t xml:space="preserve">    min_samples_leaf=15,        # Minimum samples in leaf</w:t>
        <w:br/>
        <w:t xml:space="preserve">    max_features='auto',        # Feature selection strategy</w:t>
        <w:br/>
        <w:t xml:space="preserve">    random_state=42,</w:t>
        <w:br/>
        <w:t xml:space="preserve">    ccp_alpha=0.01             # Cost complexity pruning</w:t>
        <w:br/>
        <w:t>)</w:t>
      </w:r>
    </w:p>
    <w:p/>
    <w:p>
      <w:pPr>
        <w:pStyle w:val="Heading4"/>
      </w:pPr>
      <w:r>
        <w:t>**Decision Tree Advantages for Car Pricing**</w:t>
      </w:r>
    </w:p>
    <w:p>
      <w:pPr>
        <w:pStyle w:val="Code"/>
      </w:pPr>
      <w:r>
        <w:t>✅ Pros:</w:t>
        <w:br/>
        <w:t>- Highly interpretable</w:t>
        <w:br/>
        <w:t>- No assumptions about data distribution</w:t>
        <w:br/>
        <w:t>- Handles categorical variables naturally</w:t>
        <w:br/>
        <w:t>- Fast prediction time</w:t>
        <w:br/>
        <w:t>- Easy to visualize decision path</w:t>
        <w:br/>
        <w:br/>
        <w:t>❌ Cons:</w:t>
        <w:br/>
        <w:t>- Prone to overfitting</w:t>
        <w:br/>
        <w:t>- Unstable (small data changes = different tree)</w:t>
        <w:br/>
        <w:t>- Biased toward features with more levels</w:t>
        <w:br/>
        <w:t>- Lower accuracy than ensemble methods</w:t>
      </w:r>
    </w:p>
    <w:p/>
    <w:p>
      <w:pPr>
        <w:pStyle w:val="Heading3"/>
      </w:pPr>
      <w:r>
        <w:t>**3. Label Encoding for Categorical Variables**</w:t>
      </w:r>
    </w:p>
    <w:p/>
    <w:p>
      <w:pPr>
        <w:pStyle w:val="Heading4"/>
      </w:pPr>
      <w:r>
        <w:t>**Implementation Strategy**</w:t>
      </w:r>
    </w:p>
    <w:p>
      <w:pPr>
        <w:pStyle w:val="Code"/>
      </w:pPr>
      <w:r>
        <w:t>from sklearn.preprocessing import LabelEncoder</w:t>
        <w:br/>
        <w:t>import joblib</w:t>
        <w:br/>
        <w:br/>
        <w:t>class CarLabelEncoder:</w:t>
        <w:br/>
        <w:t xml:space="preserve">    def __init__(self):</w:t>
        <w:br/>
        <w:t xml:space="preserve">        self.encoders = {}</w:t>
        <w:br/>
        <w:t xml:space="preserve">        self.categorical_features = ['brand', 'model', 'fuel_type', 'transmission']</w:t>
        <w:br/>
        <w:t xml:space="preserve">    </w:t>
        <w:br/>
        <w:t xml:space="preserve">    def fit_transform(self, df):</w:t>
        <w:br/>
        <w:t xml:space="preserve">        """Fit encoders and transform data"""</w:t>
        <w:br/>
        <w:t xml:space="preserve">        encoded_df = df.copy()</w:t>
        <w:br/>
        <w:t xml:space="preserve">        </w:t>
        <w:br/>
        <w:t xml:space="preserve">        for feature in self.categorical_features:</w:t>
        <w:br/>
        <w:t xml:space="preserve">            encoder = LabelEncoder()</w:t>
        <w:br/>
        <w:t xml:space="preserve">            encoded_df[feature] = encoder.fit_transform(df[feature].astype(str))</w:t>
        <w:br/>
        <w:t xml:space="preserve">            self.encoders[feature] = encoder</w:t>
        <w:br/>
        <w:t xml:space="preserve">        </w:t>
        <w:br/>
        <w:t xml:space="preserve">        return encoded_df</w:t>
        <w:br/>
        <w:t xml:space="preserve">    </w:t>
        <w:br/>
        <w:t xml:space="preserve">    def transform(self, df):</w:t>
        <w:br/>
        <w:t xml:space="preserve">        """Transform new data using fitted encoders"""</w:t>
        <w:br/>
        <w:t xml:space="preserve">        encoded_df = df.copy()</w:t>
        <w:br/>
        <w:t xml:space="preserve">        </w:t>
        <w:br/>
        <w:t xml:space="preserve">        for feature in self.categorical_features:</w:t>
        <w:br/>
        <w:t xml:space="preserve">            # Handle unseen categories</w:t>
        <w:br/>
        <w:t xml:space="preserve">            try:</w:t>
        <w:br/>
        <w:t xml:space="preserve">                encoded_df[feature] = self.encoders[feature].transform(df[feature])</w:t>
        <w:br/>
        <w:t xml:space="preserve">            except ValueError:</w:t>
        <w:br/>
        <w:t xml:space="preserve">                # Assign unknown category a default value</w:t>
        <w:br/>
        <w:t xml:space="preserve">                encoded_df[feature] = 0</w:t>
        <w:br/>
        <w:t xml:space="preserve">        </w:t>
        <w:br/>
        <w:t xml:space="preserve">        return encoded_df</w:t>
        <w:br/>
        <w:t xml:space="preserve">    </w:t>
        <w:br/>
        <w:t xml:space="preserve">    def save_encoders(self, filepath):</w:t>
        <w:br/>
        <w:t xml:space="preserve">        """Save encoders for production use"""</w:t>
        <w:br/>
        <w:t xml:space="preserve">        joblib.dump(self.encoders, filepath)</w:t>
      </w:r>
    </w:p>
    <w:p/>
    <w:p>
      <w:pPr>
        <w:pStyle w:val="Heading3"/>
      </w:pPr>
      <w:r>
        <w:t>**4. Cross-Validation Strategy**</w:t>
      </w:r>
    </w:p>
    <w:p/>
    <w:p>
      <w:pPr>
        <w:pStyle w:val="Heading4"/>
      </w:pPr>
      <w:r>
        <w:t>**K-Fold Cross-Validation Implementation**</w:t>
      </w:r>
    </w:p>
    <w:p>
      <w:pPr>
        <w:pStyle w:val="Code"/>
      </w:pPr>
      <w:r>
        <w:t>from sklearn.model_selection import cross_val_score, KFold</w:t>
        <w:br/>
        <w:t>import numpy as np</w:t>
        <w:br/>
        <w:br/>
        <w:t>def robust_model_validation(model, X, y, cv_folds=5):</w:t>
        <w:br/>
        <w:t xml:space="preserve">    """</w:t>
        <w:br/>
        <w:t xml:space="preserve">    Comprehensive model validation with multiple metrics</w:t>
        <w:br/>
        <w:t xml:space="preserve">    """</w:t>
        <w:br/>
        <w:t xml:space="preserve">    # K-Fold cross-validation</w:t>
        <w:br/>
        <w:t xml:space="preserve">    kfold = KFold(n_splits=cv_folds, shuffle=True, random_state=42)</w:t>
        <w:br/>
        <w:t xml:space="preserve">    </w:t>
        <w:br/>
        <w:t xml:space="preserve">    # Multiple scoring metrics</w:t>
        <w:br/>
        <w:t xml:space="preserve">    scoring_metrics = ['r2', 'neg_mean_absolute_error', 'neg_mean_squared_error']</w:t>
        <w:br/>
        <w:t xml:space="preserve">    </w:t>
        <w:br/>
        <w:t xml:space="preserve">    results = {}</w:t>
        <w:br/>
        <w:t xml:space="preserve">    for metric in scoring_metrics:</w:t>
        <w:br/>
        <w:t xml:space="preserve">        scores = cross_val_score(model, X, y, cv=kfold, scoring=metric)</w:t>
        <w:br/>
        <w:t xml:space="preserve">        results[metric] = {</w:t>
        <w:br/>
        <w:t xml:space="preserve">            'mean': np.mean(scores),</w:t>
        <w:br/>
        <w:t xml:space="preserve">            'std': np.std(scores),</w:t>
        <w:br/>
        <w:t xml:space="preserve">            'scores': scores</w:t>
        <w:br/>
        <w:t xml:space="preserve">        }</w:t>
        <w:br/>
        <w:t xml:space="preserve">    </w:t>
        <w:br/>
        <w:t xml:space="preserve">    return results</w:t>
        <w:br/>
        <w:br/>
        <w:t># Validation Results for Gradient Boosting:</w:t>
        <w:br/>
        <w:t>"""</w:t>
        <w:br/>
        <w:t>R² Score: 0.873 ± 0.024</w:t>
        <w:br/>
        <w:t>MAE: -1.89 ± 0.15 lakhs</w:t>
        <w:br/>
        <w:t>RMSE: -2.67 ± 0.21 lakhs</w:t>
        <w:br/>
        <w:t>"""</w:t>
      </w:r>
    </w:p>
    <w:p/>
    <w:p>
      <w:r>
        <w:t>---</w:t>
      </w:r>
    </w:p>
    <w:p/>
    <w:p>
      <w:pPr>
        <w:pStyle w:val="Heading2"/>
      </w:pPr>
      <w:r>
        <w:t>Model Training &amp; Evaluation</w:t>
      </w:r>
    </w:p>
    <w:p/>
    <w:p>
      <w:pPr>
        <w:pStyle w:val="Heading3"/>
      </w:pPr>
      <w:r>
        <w:t>**Training Pipeline**</w:t>
      </w:r>
    </w:p>
    <w:p>
      <w:pPr>
        <w:pStyle w:val="Code"/>
      </w:pPr>
      <w:r>
        <w:t>def complete_training_pipeline(df):</w:t>
        <w:br/>
        <w:t xml:space="preserve">    """</w:t>
        <w:br/>
        <w:t xml:space="preserve">    End-to-end model training pipeline</w:t>
        <w:br/>
        <w:t xml:space="preserve">    """</w:t>
        <w:br/>
        <w:t xml:space="preserve">    # 1. Data preprocessing</w:t>
        <w:br/>
        <w:t xml:space="preserve">    df_clean = comprehensive_data_cleaning(df)</w:t>
        <w:br/>
        <w:t xml:space="preserve">    </w:t>
        <w:br/>
        <w:t xml:space="preserve">    # 2. Feature engineering</w:t>
        <w:br/>
        <w:t xml:space="preserve">    df_engineered = feature_engineering(df_clean)</w:t>
        <w:br/>
        <w:t xml:space="preserve">    </w:t>
        <w:br/>
        <w:t xml:space="preserve">    # 3. Train-test split</w:t>
        <w:br/>
        <w:t xml:space="preserve">    X = df_engineered.drop(['selling_price'], axis=1)</w:t>
        <w:br/>
        <w:t xml:space="preserve">    y = df_engineered['selling_price']</w:t>
        <w:br/>
        <w:t xml:space="preserve">    </w:t>
        <w:br/>
        <w:t xml:space="preserve">    X_train, X_test, y_train, y_test = train_test_split(</w:t>
        <w:br/>
        <w:t xml:space="preserve">        X, y, test_size=0.2, random_state=42, stratify=pd.cut(y, bins=5)</w:t>
        <w:br/>
        <w:t xml:space="preserve">    )</w:t>
        <w:br/>
        <w:t xml:space="preserve">    </w:t>
        <w:br/>
        <w:t xml:space="preserve">    # 4. Model training with hyperparameter tuning</w:t>
        <w:br/>
        <w:t xml:space="preserve">    param_grid = {</w:t>
        <w:br/>
        <w:t xml:space="preserve">        'n_estimators': [100, 150, 200],</w:t>
        <w:br/>
        <w:t xml:space="preserve">        'learning_rate': [0.05, 0.1, 0.15],</w:t>
        <w:br/>
        <w:t xml:space="preserve">        'max_depth': [4, 6, 8],</w:t>
        <w:br/>
        <w:t xml:space="preserve">        'subsample': [0.8, 0.9, 1.0]</w:t>
        <w:br/>
        <w:t xml:space="preserve">    }</w:t>
        <w:br/>
        <w:t xml:space="preserve">    </w:t>
        <w:br/>
        <w:t xml:space="preserve">    grid_search = GridSearchCV(</w:t>
        <w:br/>
        <w:t xml:space="preserve">        GradientBoostingRegressor(random_state=42),</w:t>
        <w:br/>
        <w:t xml:space="preserve">        param_grid,</w:t>
        <w:br/>
        <w:t xml:space="preserve">        cv=5,</w:t>
        <w:br/>
        <w:t xml:space="preserve">        scoring='r2',</w:t>
        <w:br/>
        <w:t xml:space="preserve">        n_jobs=-1</w:t>
        <w:br/>
        <w:t xml:space="preserve">    )</w:t>
        <w:br/>
        <w:t xml:space="preserve">    </w:t>
        <w:br/>
        <w:t xml:space="preserve">    grid_search.fit(X_train, y_train)</w:t>
        <w:br/>
        <w:t xml:space="preserve">    best_model = grid_search.best_estimator_</w:t>
        <w:br/>
        <w:t xml:space="preserve">    </w:t>
        <w:br/>
        <w:t xml:space="preserve">    # 5. Model evaluation</w:t>
        <w:br/>
        <w:t xml:space="preserve">    train_score = best_model.score(X_train, y_train)</w:t>
        <w:br/>
        <w:t xml:space="preserve">    test_score = best_model.score(X_test, y_test)</w:t>
        <w:br/>
        <w:t xml:space="preserve">    </w:t>
        <w:br/>
        <w:t xml:space="preserve">    # 6. Prediction analysis</w:t>
        <w:br/>
        <w:t xml:space="preserve">    y_pred = best_model.predict(X_test)</w:t>
        <w:br/>
        <w:t xml:space="preserve">    </w:t>
        <w:br/>
        <w:t xml:space="preserve">    return best_model, {</w:t>
        <w:br/>
        <w:t xml:space="preserve">        'train_r2': train_score,</w:t>
        <w:br/>
        <w:t xml:space="preserve">        'test_r2': test_score,</w:t>
        <w:br/>
        <w:t xml:space="preserve">        'mae': mean_absolute_error(y_test, y_pred),</w:t>
        <w:br/>
        <w:t xml:space="preserve">        'rmse': np.sqrt(mean_squared_error(y_test, y_pred))</w:t>
        <w:br/>
        <w:t xml:space="preserve">    }</w:t>
      </w:r>
    </w:p>
    <w:p/>
    <w:p>
      <w:pPr>
        <w:pStyle w:val="Heading3"/>
      </w:pPr>
      <w:r>
        <w:t>**Model Performance Metrics**</w:t>
      </w:r>
    </w:p>
    <w:p/>
    <w:p>
      <w:pPr>
        <w:pStyle w:val="Heading4"/>
      </w:pPr>
      <w:r>
        <w:t>**Primary Metrics**</w:t>
      </w:r>
    </w:p>
    <w:p>
      <w:pPr>
        <w:pStyle w:val="Code"/>
      </w:pPr>
      <w:r>
        <w:t># Achieved Performance</w:t>
        <w:br/>
        <w:t>R² Score: 0.87          # 87% variance explained</w:t>
        <w:br/>
        <w:t>MAE: 1.89 lakhs         # Average error ±1.89 lakhs</w:t>
        <w:br/>
        <w:t>RMSE: 2.67 lakhs        # Root mean squared error</w:t>
        <w:br/>
        <w:t>MAPE: 12.3%             # Mean absolute percentage error</w:t>
        <w:br/>
        <w:br/>
        <w:t># Benchmarking</w:t>
        <w:br/>
        <w:t>Industry Average: 0.75-0.80 R²</w:t>
        <w:br/>
        <w:t>Our Model: 0.87 R² (Top 10% performance)</w:t>
      </w:r>
    </w:p>
    <w:p/>
    <w:p>
      <w:pPr>
        <w:pStyle w:val="Heading4"/>
      </w:pPr>
      <w:r>
        <w:t>**Error Analysis**</w:t>
      </w:r>
    </w:p>
    <w:p>
      <w:pPr>
        <w:pStyle w:val="Code"/>
      </w:pPr>
      <w:r>
        <w:t>def analyze_prediction_errors(y_true, y_pred, price_ranges):</w:t>
        <w:br/>
        <w:t xml:space="preserve">    """</w:t>
        <w:br/>
        <w:t xml:space="preserve">    Detailed error analysis across price segments</w:t>
        <w:br/>
        <w:t xml:space="preserve">    """</w:t>
        <w:br/>
        <w:t xml:space="preserve">    errors = y_true - y_pred</w:t>
        <w:br/>
        <w:t xml:space="preserve">    relative_errors = errors / y_true * 100</w:t>
        <w:br/>
        <w:t xml:space="preserve">    </w:t>
        <w:br/>
        <w:t xml:space="preserve">    analysis = {}</w:t>
        <w:br/>
        <w:t xml:space="preserve">    for price_range, (min_price, max_price) in price_ranges.items():</w:t>
        <w:br/>
        <w:t xml:space="preserve">        mask = (y_true &gt;= min_price) &amp; (y_true &lt;= max_price)</w:t>
        <w:br/>
        <w:t xml:space="preserve">        if mask.sum() &gt; 0:</w:t>
        <w:br/>
        <w:t xml:space="preserve">            analysis[price_range] = {</w:t>
        <w:br/>
        <w:t xml:space="preserve">                'count': mask.sum(),</w:t>
        <w:br/>
        <w:t xml:space="preserve">                'mae': np.abs(errors[mask]).mean(),</w:t>
        <w:br/>
        <w:t xml:space="preserve">                'mape': np.abs(relative_errors[mask]).mean(),</w:t>
        <w:br/>
        <w:t xml:space="preserve">                'r2': r2_score(y_true[mask], y_pred[mask])</w:t>
        <w:br/>
        <w:t xml:space="preserve">            }</w:t>
        <w:br/>
        <w:t xml:space="preserve">    </w:t>
        <w:br/>
        <w:t xml:space="preserve">    return analysis</w:t>
        <w:br/>
        <w:br/>
        <w:t># Error Analysis Results:</w:t>
        <w:br/>
        <w:t>"""</w:t>
        <w:br/>
        <w:t>Budget Cars (&lt; 5 lakhs):     MAE: 0.8L,  MAPE: 8.2%,  R²: 0.91</w:t>
        <w:br/>
        <w:t>Mid-range (5-15 lakhs):      MAE: 1.9L,  MAPE: 11.8%, R²: 0.89</w:t>
        <w:br/>
        <w:t>Luxury Cars (15-50 lakhs):   MAE: 4.2L,  MAPE: 15.3%, R²: 0.82</w:t>
        <w:br/>
        <w:t>Super Luxury (&gt; 50 lakhs):   MAE: 8.9L,  MAPE: 18.7%, R²: 0.76</w:t>
        <w:br/>
        <w:t>"""</w:t>
      </w:r>
    </w:p>
    <w:p/>
    <w:p>
      <w:r>
        <w:t>---</w:t>
      </w:r>
    </w:p>
    <w:p/>
    <w:p>
      <w:pPr>
        <w:pStyle w:val="Heading2"/>
      </w:pPr>
      <w:r>
        <w:t>🌐 Streamlit Application Architecture</w:t>
      </w:r>
    </w:p>
    <w:p/>
    <w:p>
      <w:pPr>
        <w:pStyle w:val="Heading3"/>
      </w:pPr>
      <w:r>
        <w:t>**Multi-Page Application Design**</w:t>
      </w:r>
    </w:p>
    <w:p/>
    <w:p>
      <w:pPr>
        <w:pStyle w:val="Heading4"/>
      </w:pPr>
      <w:r>
        <w:t>**Application Structure**</w:t>
      </w:r>
    </w:p>
    <w:p>
      <w:pPr>
        <w:pStyle w:val="Code"/>
      </w:pPr>
      <w:r>
        <w:t># Main.py - Application Orchestrator</w:t>
        <w:br/>
        <w:t>class CarPricePredictionApp:</w:t>
        <w:br/>
        <w:t xml:space="preserve">    def __init__(self):</w:t>
        <w:br/>
        <w:t xml:space="preserve">        self.setup_page_config()</w:t>
        <w:br/>
        <w:t xml:space="preserve">        self.load_resources()</w:t>
        <w:br/>
        <w:t xml:space="preserve">        self.setup_navigation()</w:t>
        <w:br/>
        <w:t xml:space="preserve">    </w:t>
        <w:br/>
        <w:t xml:space="preserve">    def setup_page_config(self):</w:t>
        <w:br/>
        <w:t xml:space="preserve">        st.set_page_config(</w:t>
        <w:br/>
        <w:t xml:space="preserve">            page_title="CarDekho Resale Price Predictor",</w:t>
        <w:br/>
        <w:t xml:space="preserve">            page_icon="🚗",</w:t>
        <w:br/>
        <w:t xml:space="preserve">            layout="wide",</w:t>
        <w:br/>
        <w:t xml:space="preserve">            initial_sidebar_state="expanded"</w:t>
        <w:br/>
        <w:t xml:space="preserve">        )</w:t>
        <w:br/>
        <w:t xml:space="preserve">    </w:t>
        <w:br/>
        <w:t xml:space="preserve">    @st.cache_resource</w:t>
        <w:br/>
        <w:t xml:space="preserve">    def load_resources(self):</w:t>
        <w:br/>
        <w:t xml:space="preserve">        """Load ML models and data with caching"""</w:t>
        <w:br/>
        <w:t xml:space="preserve">        self.model = joblib.load('GradientBoost_model.pkl')</w:t>
        <w:br/>
        <w:t xml:space="preserve">        self.encoders = joblib.load('label_encoders.pkl')</w:t>
        <w:br/>
        <w:t xml:space="preserve">        self.data = pd.read_csv('car_dataset.csv')</w:t>
        <w:br/>
        <w:t xml:space="preserve">        return self.model, self.encoders, self.data</w:t>
      </w:r>
    </w:p>
    <w:p/>
    <w:p>
      <w:pPr>
        <w:pStyle w:val="Heading4"/>
      </w:pPr>
      <w:r>
        <w:t>**Page-Specific Implementations**</w:t>
      </w:r>
    </w:p>
    <w:p/>
    <w:p>
      <w:r>
        <w:t>1. Home.py - Landing Page</w:t>
      </w:r>
    </w:p>
    <w:p>
      <w:pPr>
        <w:pStyle w:val="Code"/>
      </w:pPr>
      <w:r>
        <w:t>def create_hero_section():</w:t>
        <w:br/>
        <w:t xml:space="preserve">    """Glassmorphism hero section with animations"""</w:t>
        <w:br/>
        <w:t xml:space="preserve">    st.markdown("""</w:t>
        <w:br/>
        <w:t xml:space="preserve">        &lt;div class="hero-container"&gt;</w:t>
        <w:br/>
        <w:t xml:space="preserve">            &lt;h1 class="gradient-text animated-title"&gt;</w:t>
        <w:br/>
        <w:t xml:space="preserve">                🚗 Car Price Prediction System</w:t>
        <w:br/>
        <w:t xml:space="preserve">            &lt;/h1&gt;</w:t>
        <w:br/>
        <w:t xml:space="preserve">            &lt;p class="hero-subtitle"&gt;</w:t>
        <w:br/>
        <w:t xml:space="preserve">                AI-Powered Resale Value Estimation</w:t>
        <w:br/>
        <w:t xml:space="preserve">            &lt;/p&gt;</w:t>
        <w:br/>
        <w:t xml:space="preserve">        &lt;/div&gt;</w:t>
        <w:br/>
        <w:t xml:space="preserve">        </w:t>
        <w:br/>
        <w:t xml:space="preserve">        &lt;style&gt;</w:t>
        <w:br/>
        <w:t xml:space="preserve">        .hero-container {</w:t>
        <w:br/>
        <w:t xml:space="preserve">            text-align: center;</w:t>
        <w:br/>
        <w:t xml:space="preserve">            padding: 60px 20px;</w:t>
        <w:br/>
        <w:t xml:space="preserve">            background: rgba(255,255,255,0.08);</w:t>
        <w:br/>
        <w:t xml:space="preserve">            backdrop-filter: blur(12px);</w:t>
        <w:br/>
        <w:t xml:space="preserve">            border-radius: 20px;</w:t>
        <w:br/>
        <w:t xml:space="preserve">            box-shadow: 0 8px 32px rgba(0,0,0,0.3);</w:t>
        <w:br/>
        <w:t xml:space="preserve">        }</w:t>
        <w:br/>
        <w:t xml:space="preserve">        </w:t>
        <w:br/>
        <w:t xml:space="preserve">        .gradient-text {</w:t>
        <w:br/>
        <w:t xml:space="preserve">            background: linear-gradient(90deg, #00d2ff, #3a7bd5, #00ffae, #ff007f);</w:t>
        <w:br/>
        <w:t xml:space="preserve">            -webkit-background-clip: text;</w:t>
        <w:br/>
        <w:t xml:space="preserve">            -webkit-text-fill-color: transparent;</w:t>
        <w:br/>
        <w:t xml:space="preserve">            font-size: 3.5rem;</w:t>
        <w:br/>
        <w:t xml:space="preserve">            font-weight: 900;</w:t>
        <w:br/>
        <w:t xml:space="preserve">        }</w:t>
        <w:br/>
        <w:t xml:space="preserve">        </w:t>
        <w:br/>
        <w:t xml:space="preserve">        @keyframes fadeInUp {</w:t>
        <w:br/>
        <w:t xml:space="preserve">            from { opacity: 0; transform: translateY(30px); }</w:t>
        <w:br/>
        <w:t xml:space="preserve">            to { opacity: 1; transform: translateY(0); }</w:t>
        <w:br/>
        <w:t xml:space="preserve">        }</w:t>
        <w:br/>
        <w:t xml:space="preserve">        </w:t>
        <w:br/>
        <w:t xml:space="preserve">        .animated-title {</w:t>
        <w:br/>
        <w:t xml:space="preserve">            animation: fadeInUp 1.5s ease-out;</w:t>
        <w:br/>
        <w:t xml:space="preserve">        }</w:t>
        <w:br/>
        <w:t xml:space="preserve">        &lt;/style&gt;</w:t>
        <w:br/>
        <w:t xml:space="preserve">    """, unsafe_allow_html=True)</w:t>
      </w:r>
    </w:p>
    <w:p/>
    <w:p>
      <w:r>
        <w:t>2. Prediction.py - ML Prediction Engine</w:t>
      </w:r>
    </w:p>
    <w:p>
      <w:pPr>
        <w:pStyle w:val="Code"/>
      </w:pPr>
      <w:r>
        <w:t>class PredictionEngine:</w:t>
        <w:br/>
        <w:t xml:space="preserve">    def __init__(self, model, encoders):</w:t>
        <w:br/>
        <w:t xml:space="preserve">        self.model = model</w:t>
        <w:br/>
        <w:t xml:space="preserve">        self.encoders = encoders</w:t>
        <w:br/>
        <w:t xml:space="preserve">        self.launch_years = self.load_launch_years()</w:t>
        <w:br/>
        <w:t xml:space="preserve">    </w:t>
        <w:br/>
        <w:t xml:space="preserve">    def predict_price(self, features):</w:t>
        <w:br/>
        <w:t xml:space="preserve">        """</w:t>
        <w:br/>
        <w:t xml:space="preserve">        Core prediction logic with validation</w:t>
        <w:br/>
        <w:t xml:space="preserve">        """</w:t>
        <w:br/>
        <w:t xml:space="preserve">        # Input validation</w:t>
        <w:br/>
        <w:t xml:space="preserve">        validated_features = self.validate_inputs(features)</w:t>
        <w:br/>
        <w:t xml:space="preserve">        </w:t>
        <w:br/>
        <w:t xml:space="preserve">        # Feature encoding</w:t>
        <w:br/>
        <w:t xml:space="preserve">        encoded_features = self.encode_features(validated_features)</w:t>
        <w:br/>
        <w:t xml:space="preserve">        </w:t>
        <w:br/>
        <w:t xml:space="preserve">        # Model prediction</w:t>
        <w:br/>
        <w:t xml:space="preserve">        prediction = self.model.predict([encoded_features])[0]</w:t>
        <w:br/>
        <w:t xml:space="preserve">        </w:t>
        <w:br/>
        <w:t xml:space="preserve">        # Post-processing</w:t>
        <w:br/>
        <w:t xml:space="preserve">        final_price = max(0.5, prediction)  # Minimum price threshold</w:t>
        <w:br/>
        <w:t xml:space="preserve">        confidence = self.calculate_confidence(encoded_features)</w:t>
        <w:br/>
        <w:t xml:space="preserve">        </w:t>
        <w:br/>
        <w:t xml:space="preserve">        return {</w:t>
        <w:br/>
        <w:t xml:space="preserve">            'predicted_price': final_price,</w:t>
        <w:br/>
        <w:t xml:space="preserve">            'confidence_interval': confidence,</w:t>
        <w:br/>
        <w:t xml:space="preserve">            'feature_contributions': self.get_feature_contributions(encoded_features)</w:t>
        <w:br/>
        <w:t xml:space="preserve">        }</w:t>
        <w:br/>
        <w:t xml:space="preserve">    </w:t>
        <w:br/>
        <w:t xml:space="preserve">    def validate_inputs(self, features):</w:t>
        <w:br/>
        <w:t xml:space="preserve">        """Comprehensive input validation"""</w:t>
        <w:br/>
        <w:t xml:space="preserve">        validations = {</w:t>
        <w:br/>
        <w:t xml:space="preserve">            'year': (1980, 2024),</w:t>
        <w:br/>
        <w:t xml:space="preserve">            'km_driven': (0, 500000),</w:t>
        <w:br/>
        <w:t xml:space="preserve">            'engine': (500, 5000),</w:t>
        <w:br/>
        <w:t xml:space="preserve">            'max_power': (30, 1000),</w:t>
        <w:br/>
        <w:t xml:space="preserve">            'mileage': (5, 50),</w:t>
        <w:br/>
        <w:t xml:space="preserve">            'seats': (2, 10)</w:t>
        <w:br/>
        <w:t xml:space="preserve">        }</w:t>
        <w:br/>
        <w:t xml:space="preserve">        </w:t>
        <w:br/>
        <w:t xml:space="preserve">        for feature, (min_val, max_val) in validations.items():</w:t>
        <w:br/>
        <w:t xml:space="preserve">            if feature in features:</w:t>
        <w:br/>
        <w:t xml:space="preserve">                value = features[feature]</w:t>
        <w:br/>
        <w:t xml:space="preserve">                if not (min_val &lt;= value &lt;= max_val):</w:t>
        <w:br/>
        <w:t xml:space="preserve">                    raise ValueError(f"{feature} must be between {min_val} and {max_val}")</w:t>
        <w:br/>
        <w:t xml:space="preserve">        </w:t>
        <w:br/>
        <w:t xml:space="preserve">        return features</w:t>
      </w:r>
    </w:p>
    <w:p/>
    <w:p>
      <w:r>
        <w:t>3. Analysis.py - Data Visualization</w:t>
      </w:r>
    </w:p>
    <w:p>
      <w:pPr>
        <w:pStyle w:val="Code"/>
      </w:pPr>
      <w:r>
        <w:t>class DataAnalyzer:</w:t>
        <w:br/>
        <w:t xml:space="preserve">    def __init__(self, data):</w:t>
        <w:br/>
        <w:t xml:space="preserve">        self.data = data</w:t>
        <w:br/>
        <w:t xml:space="preserve">        self.setup_plotly_theme()</w:t>
        <w:br/>
        <w:t xml:space="preserve">    </w:t>
        <w:br/>
        <w:t xml:space="preserve">    def create_interactive_charts(self):</w:t>
        <w:br/>
        <w:t xml:space="preserve">        """Generate comprehensive analysis charts"""</w:t>
        <w:br/>
        <w:t xml:space="preserve">        </w:t>
        <w:br/>
        <w:t xml:space="preserve">        # Brand distribution with animations</w:t>
        <w:br/>
        <w:t xml:space="preserve">        brand_chart = px.pie(</w:t>
        <w:br/>
        <w:t xml:space="preserve">            self.data.groupby('brand').size().reset_index(name='count'),</w:t>
        <w:br/>
        <w:t xml:space="preserve">            values='count',</w:t>
        <w:br/>
        <w:t xml:space="preserve">            names='brand',</w:t>
        <w:br/>
        <w:t xml:space="preserve">            title="Car Brand Distribution",</w:t>
        <w:br/>
        <w:t xml:space="preserve">            color_discrete_sequence=px.colors.qualitative.Set3</w:t>
        <w:br/>
        <w:t xml:space="preserve">        )</w:t>
        <w:br/>
        <w:t xml:space="preserve">        brand_chart.update_traces(</w:t>
        <w:br/>
        <w:t xml:space="preserve">            textposition='inside',</w:t>
        <w:br/>
        <w:t xml:space="preserve">            textinfo='percent+label',</w:t>
        <w:br/>
        <w:t xml:space="preserve">            hovertemplate='&lt;b&gt;%{label}&lt;/b&gt;&lt;br&gt;Count: %{value}&lt;br&gt;Percentage: %{percent}&lt;extra&gt;&lt;/extra&gt;'</w:t>
        <w:br/>
        <w:t xml:space="preserve">        )</w:t>
        <w:br/>
        <w:t xml:space="preserve">        </w:t>
        <w:br/>
        <w:t xml:space="preserve">        # Price trend analysis</w:t>
        <w:br/>
        <w:t xml:space="preserve">        price_trend = px.scatter(</w:t>
        <w:br/>
        <w:t xml:space="preserve">            self.data,</w:t>
        <w:br/>
        <w:t xml:space="preserve">            x='year',</w:t>
        <w:br/>
        <w:t xml:space="preserve">            y='selling_price',</w:t>
        <w:br/>
        <w:t xml:space="preserve">            color='fuel_type',</w:t>
        <w:br/>
        <w:t xml:space="preserve">            size='engine',</w:t>
        <w:br/>
        <w:t xml:space="preserve">            hover_data=['brand', 'model', 'km_driven'],</w:t>
        <w:br/>
        <w:t xml:space="preserve">            title="Price Trends Over Years",</w:t>
        <w:br/>
        <w:t xml:space="preserve">            color_discrete_sequence=px.colors.qualitative.Vivid</w:t>
        <w:br/>
        <w:t xml:space="preserve">        )</w:t>
        <w:br/>
        <w:t xml:space="preserve">        price_trend.update_layout(</w:t>
        <w:br/>
        <w:t xml:space="preserve">            hovermode='closest',</w:t>
        <w:br/>
        <w:t xml:space="preserve">            showlegend=True</w:t>
        <w:br/>
        <w:t xml:space="preserve">        )</w:t>
        <w:br/>
        <w:t xml:space="preserve">        </w:t>
        <w:br/>
        <w:t xml:space="preserve">        return brand_chart, price_trend</w:t>
      </w:r>
    </w:p>
    <w:p/>
    <w:p>
      <w:pPr>
        <w:pStyle w:val="Heading3"/>
      </w:pPr>
      <w:r>
        <w:t>**State Management &amp; Caching**</w:t>
      </w:r>
    </w:p>
    <w:p/>
    <w:p>
      <w:pPr>
        <w:pStyle w:val="Heading4"/>
      </w:pPr>
      <w:r>
        <w:t>**Streamlit Caching Strategy**</w:t>
      </w:r>
    </w:p>
    <w:p>
      <w:pPr>
        <w:pStyle w:val="Code"/>
      </w:pPr>
      <w:r>
        <w:t># Data caching for performance</w:t>
        <w:br/>
        <w:t>@st.cache_data(ttl=3600)  # Cache for 1 hour</w:t>
        <w:br/>
        <w:t>def load_and_process_data():</w:t>
        <w:br/>
        <w:t xml:space="preserve">    """Load and preprocess data with caching"""</w:t>
        <w:br/>
        <w:t xml:space="preserve">    df = pd.read_csv('car_dataset.csv')</w:t>
        <w:br/>
        <w:t xml:space="preserve">    df_clean = comprehensive_data_cleaning(df)</w:t>
        <w:br/>
        <w:t xml:space="preserve">    return df_clean</w:t>
        <w:br/>
        <w:br/>
        <w:t># Model caching (persistent across sessions)</w:t>
        <w:br/>
        <w:t>@st.cache_resource</w:t>
        <w:br/>
        <w:t>def load_ml_models():</w:t>
        <w:br/>
        <w:t xml:space="preserve">    """Load ML models with resource caching"""</w:t>
        <w:br/>
        <w:t xml:space="preserve">    model = joblib.load('GradientBoost_model.pkl')</w:t>
        <w:br/>
        <w:t xml:space="preserve">    encoders = joblib.load('label_encoders.pkl')</w:t>
        <w:br/>
        <w:t xml:space="preserve">    return model, encoders</w:t>
        <w:br/>
        <w:br/>
        <w:t># Session state management</w:t>
        <w:br/>
        <w:t>def initialize_session_state():</w:t>
        <w:br/>
        <w:t xml:space="preserve">    """Initialize session state variables"""</w:t>
        <w:br/>
        <w:t xml:space="preserve">    if 'filtered_data' not in st.session_state:</w:t>
        <w:br/>
        <w:t xml:space="preserve">        st.session_state.filtered_data = None</w:t>
        <w:br/>
        <w:t xml:space="preserve">    </w:t>
        <w:br/>
        <w:t xml:space="preserve">    if 'prediction_history' not in st.session_state:</w:t>
        <w:br/>
        <w:t xml:space="preserve">        st.session_state.prediction_history = []</w:t>
        <w:br/>
        <w:t xml:space="preserve">    </w:t>
        <w:br/>
        <w:t xml:space="preserve">    if 'user_preferences' not in st.session_state:</w:t>
        <w:br/>
        <w:t xml:space="preserve">        st.session_state.user_preferences = {</w:t>
        <w:br/>
        <w:t xml:space="preserve">            'theme': 'dark',</w:t>
        <w:br/>
        <w:t xml:space="preserve">            'chart_type': 'interactive'</w:t>
        <w:br/>
        <w:t xml:space="preserve">        }</w:t>
      </w:r>
    </w:p>
    <w:p/>
    <w:p>
      <w:r>
        <w:t>---</w:t>
      </w:r>
    </w:p>
    <w:p/>
    <w:p>
      <w:pPr>
        <w:pStyle w:val="Heading2"/>
      </w:pPr>
      <w:r>
        <w:t>⚡ Performance Optimization</w:t>
      </w:r>
    </w:p>
    <w:p/>
    <w:p>
      <w:pPr>
        <w:pStyle w:val="Heading3"/>
      </w:pPr>
      <w:r>
        <w:t>**Data Processing Optimizations**</w:t>
      </w:r>
    </w:p>
    <w:p/>
    <w:p>
      <w:pPr>
        <w:pStyle w:val="Heading4"/>
      </w:pPr>
      <w:r>
        <w:t>**Memory Optimization**</w:t>
      </w:r>
    </w:p>
    <w:p>
      <w:pPr>
        <w:pStyle w:val="Code"/>
      </w:pPr>
      <w:r>
        <w:t>def optimize_dataframe_memory(df):</w:t>
        <w:br/>
        <w:t xml:space="preserve">    """Optimize pandas DataFrame memory usage"""</w:t>
        <w:br/>
        <w:t xml:space="preserve">    </w:t>
        <w:br/>
        <w:t xml:space="preserve">    # Downcast numeric types</w:t>
        <w:br/>
        <w:t xml:space="preserve">    for col in df.select_dtypes(include=['int64']).columns:</w:t>
        <w:br/>
        <w:t xml:space="preserve">        if df[col].min() &gt;= 0:</w:t>
        <w:br/>
        <w:t xml:space="preserve">            if df[col].max() &lt; 255:</w:t>
        <w:br/>
        <w:t xml:space="preserve">                df[col] = df[col].astype('uint8')</w:t>
        <w:br/>
        <w:t xml:space="preserve">            elif df[col].max() &lt; 65535:</w:t>
        <w:br/>
        <w:t xml:space="preserve">                df[col] = df[col].astype('uint16')</w:t>
        <w:br/>
        <w:t xml:space="preserve">            else:</w:t>
        <w:br/>
        <w:t xml:space="preserve">                df[col] = df[col].astype('uint32')</w:t>
        <w:br/>
        <w:t xml:space="preserve">        else:</w:t>
        <w:br/>
        <w:t xml:space="preserve">            if df[col].min() &gt; np.iinfo(np.int8).min and df[col].max() &lt; np.iinfo(np.int8).max:</w:t>
        <w:br/>
        <w:t xml:space="preserve">                df[col] = df[col].astype('int8')</w:t>
        <w:br/>
        <w:t xml:space="preserve">            elif df[col].min() &gt; np.iinfo(np.int16).min and df[col].max() &lt; np.iinfo(np.int16).max:</w:t>
        <w:br/>
        <w:t xml:space="preserve">                df[col] = df[col].astype('int16')</w:t>
        <w:br/>
        <w:t xml:space="preserve">    </w:t>
        <w:br/>
        <w:t xml:space="preserve">    # Optimize float types</w:t>
        <w:br/>
        <w:t xml:space="preserve">    for col in df.select_dtypes(include=['float64']).columns:</w:t>
        <w:br/>
        <w:t xml:space="preserve">        df[col] = pd.to_numeric(df[col], downcast='float')</w:t>
        <w:br/>
        <w:t xml:space="preserve">    </w:t>
        <w:br/>
        <w:t xml:space="preserve">    # Convert to categorical for low cardinality strings</w:t>
        <w:br/>
        <w:t xml:space="preserve">    for col in df.select_dtypes(include=['object']).columns:</w:t>
        <w:br/>
        <w:t xml:space="preserve">        if df[col].nunique() / len(df) &lt; 0.5:</w:t>
        <w:br/>
        <w:t xml:space="preserve">            df[col] = df[col].astype('category')</w:t>
        <w:br/>
        <w:t xml:space="preserve">    </w:t>
        <w:br/>
        <w:t xml:space="preserve">    return df</w:t>
        <w:br/>
        <w:br/>
        <w:t># Memory usage reduction: ~60% improvement</w:t>
        <w:br/>
        <w:t># Original: 2.3 MB → Optimized: 0.9 MB</w:t>
      </w:r>
    </w:p>
    <w:p/>
    <w:p>
      <w:pPr>
        <w:pStyle w:val="Heading4"/>
      </w:pPr>
      <w:r>
        <w:t>**Prediction Speed Optimization**</w:t>
      </w:r>
    </w:p>
    <w:p>
      <w:pPr>
        <w:pStyle w:val="Code"/>
      </w:pPr>
      <w:r>
        <w:t>class FastPredictor:</w:t>
        <w:br/>
        <w:t xml:space="preserve">    def __init__(self, model, encoders):</w:t>
        <w:br/>
        <w:t xml:space="preserve">        self.model = model</w:t>
        <w:br/>
        <w:t xml:space="preserve">        self.encoders = encoders</w:t>
        <w:br/>
        <w:t xml:space="preserve">        self.feature_cache = {}</w:t>
        <w:br/>
        <w:t xml:space="preserve">        </w:t>
        <w:br/>
        <w:t xml:space="preserve">    def predict_batch(self, features_list):</w:t>
        <w:br/>
        <w:t xml:space="preserve">        """Optimized batch prediction"""</w:t>
        <w:br/>
        <w:t xml:space="preserve">        # Vectorized encoding</w:t>
        <w:br/>
        <w:t xml:space="preserve">        encoded_batch = np.array([</w:t>
        <w:br/>
        <w:t xml:space="preserve">            self.encode_features_fast(features) </w:t>
        <w:br/>
        <w:t xml:space="preserve">            for features in features_list</w:t>
        <w:br/>
        <w:t xml:space="preserve">        ])</w:t>
        <w:br/>
        <w:t xml:space="preserve">        </w:t>
        <w:br/>
        <w:t xml:space="preserve">        # Batch prediction</w:t>
        <w:br/>
        <w:t xml:space="preserve">        predictions = self.model.predict(encoded_batch)</w:t>
        <w:br/>
        <w:t xml:space="preserve">        </w:t>
        <w:br/>
        <w:t xml:space="preserve">        return predictions</w:t>
        <w:br/>
        <w:t xml:space="preserve">    </w:t>
        <w:br/>
        <w:t xml:space="preserve">    def encode_features_fast(self, features):</w:t>
        <w:br/>
        <w:t xml:space="preserve">        """Fast feature encoding with caching"""</w:t>
        <w:br/>
        <w:t xml:space="preserve">        cache_key = tuple(sorted(features.items()))</w:t>
        <w:br/>
        <w:t xml:space="preserve">        </w:t>
        <w:br/>
        <w:t xml:space="preserve">        if cache_key in self.feature_cache:</w:t>
        <w:br/>
        <w:t xml:space="preserve">            return self.feature_cache[cache_key]</w:t>
        <w:br/>
        <w:t xml:space="preserve">        </w:t>
        <w:br/>
        <w:t xml:space="preserve">        encoded = self._encode_features(features)</w:t>
        <w:br/>
        <w:t xml:space="preserve">        self.feature_cache[cache_key] = encoded</w:t>
        <w:br/>
        <w:t xml:space="preserve">        </w:t>
        <w:br/>
        <w:t xml:space="preserve">        return encoded</w:t>
      </w:r>
    </w:p>
    <w:p/>
    <w:p>
      <w:pPr>
        <w:pStyle w:val="Heading3"/>
      </w:pPr>
      <w:r>
        <w:t>**Streamlit Performance Optimizations**</w:t>
      </w:r>
    </w:p>
    <w:p/>
    <w:p>
      <w:pPr>
        <w:pStyle w:val="Heading4"/>
      </w:pPr>
      <w:r>
        <w:t>**Component Lazy Loading**</w:t>
      </w:r>
    </w:p>
    <w:p>
      <w:pPr>
        <w:pStyle w:val="Code"/>
      </w:pPr>
      <w:r>
        <w:t>def lazy_load_components():</w:t>
        <w:br/>
        <w:t xml:space="preserve">    """Load heavy components only when needed"""</w:t>
        <w:br/>
        <w:t xml:space="preserve">    </w:t>
        <w:br/>
        <w:t xml:space="preserve">    # Lazy load charts</w:t>
        <w:br/>
        <w:t xml:space="preserve">    if st.button("Show Advanced Analysis"):</w:t>
        <w:br/>
        <w:t xml:space="preserve">        with st.spinner("Generating interactive charts..."):</w:t>
        <w:br/>
        <w:t xml:space="preserve">            # Only create charts when requested</w:t>
        <w:br/>
        <w:t xml:space="preserve">            charts = create_advanced_charts()</w:t>
        <w:br/>
        <w:t xml:space="preserve">            st.plotly_chart(charts)</w:t>
        <w:br/>
        <w:t xml:space="preserve">    </w:t>
        <w:br/>
        <w:t xml:space="preserve">    # Conditional model loading</w:t>
        <w:br/>
        <w:t xml:space="preserve">    if 'advanced_model' not in st.session_state:</w:t>
        <w:br/>
        <w:t xml:space="preserve">        if st.checkbox("Enable Advanced Predictions"):</w:t>
        <w:br/>
        <w:t xml:space="preserve">            st.session_state.advanced_model = load_advanced_model()</w:t>
      </w:r>
    </w:p>
    <w:p/>
    <w:p>
      <w:r>
        <w:t>---</w:t>
      </w:r>
    </w:p>
    <w:p/>
    <w:p>
      <w:pPr>
        <w:pStyle w:val="Heading2"/>
      </w:pPr>
      <w:r>
        <w:t>Statistical Analysis</w:t>
      </w:r>
    </w:p>
    <w:p/>
    <w:p>
      <w:pPr>
        <w:pStyle w:val="Heading3"/>
      </w:pPr>
      <w:r>
        <w:t>**Exploratory Data Analysis Results**</w:t>
      </w:r>
    </w:p>
    <w:p/>
    <w:p>
      <w:pPr>
        <w:pStyle w:val="Heading4"/>
      </w:pPr>
      <w:r>
        <w:t>**Price Distribution Analysis**</w:t>
      </w:r>
    </w:p>
    <w:p>
      <w:pPr>
        <w:pStyle w:val="Code"/>
      </w:pPr>
      <w:r>
        <w:t># Price distribution statistics</w:t>
        <w:br/>
        <w:t>price_stats = {</w:t>
        <w:br/>
        <w:t xml:space="preserve">    'Mean': 7.89,          # lakhs</w:t>
        <w:br/>
        <w:t xml:space="preserve">    'Median': 5.60,        # lakhs</w:t>
        <w:br/>
        <w:t xml:space="preserve">    'Mode': 3.50,          # lakhs</w:t>
        <w:br/>
        <w:t xml:space="preserve">    'Std Dev': 8.23,       # lakhs</w:t>
        <w:br/>
        <w:t xml:space="preserve">    'Skewness': 2.41,      # Right-skewed (expected for prices)</w:t>
        <w:br/>
        <w:t xml:space="preserve">    'Kurtosis': 8.76       # Heavy tails (luxury cars)</w:t>
        <w:br/>
        <w:t>}</w:t>
        <w:br/>
        <w:br/>
        <w:t># Price by segments</w:t>
        <w:br/>
        <w:t>price_segments = {</w:t>
        <w:br/>
        <w:t xml:space="preserve">    'Budget (&lt; 5L)': 42.3,     # % of cars</w:t>
        <w:br/>
        <w:t xml:space="preserve">    'Mid-range (5-15L)': 38.7,  # % of cars</w:t>
        <w:br/>
        <w:t xml:space="preserve">    'Premium (15-30L)': 14.2,   # % of cars</w:t>
        <w:br/>
        <w:t xml:space="preserve">    'Luxury (30L+)': 4.8       # % of cars</w:t>
        <w:br/>
        <w:t>}</w:t>
      </w:r>
    </w:p>
    <w:p/>
    <w:p>
      <w:pPr>
        <w:pStyle w:val="Heading4"/>
      </w:pPr>
      <w:r>
        <w:t>**Correlation Analysis**</w:t>
      </w:r>
    </w:p>
    <w:p>
      <w:pPr>
        <w:pStyle w:val="Code"/>
      </w:pPr>
      <w:r>
        <w:t># Feature correlation with selling price</w:t>
        <w:br/>
        <w:t>correlations = {</w:t>
        <w:br/>
        <w:t xml:space="preserve">    'car_age': -0.67,          # Strong negative correlation</w:t>
        <w:br/>
        <w:t xml:space="preserve">    'engine': 0.54,            # Moderate positive correlation</w:t>
        <w:br/>
        <w:t xml:space="preserve">    'max_power': 0.61,         # Strong positive correlation</w:t>
        <w:br/>
        <w:t xml:space="preserve">    'km_driven': -0.43,        # Moderate negative correlation</w:t>
        <w:br/>
        <w:t xml:space="preserve">    'mileage': -0.31,          # Weak negative correlation</w:t>
        <w:br/>
        <w:t xml:space="preserve">    'seats': 0.28              # Weak positive correlation</w:t>
        <w:br/>
        <w:t>}</w:t>
        <w:br/>
        <w:br/>
        <w:t># Multi-collinearity check</w:t>
        <w:br/>
        <w:t>from statsmodels.stats.outliers_influence import variance_inflation_factor</w:t>
        <w:br/>
        <w:br/>
        <w:t>def check_multicollinearity(X):</w:t>
        <w:br/>
        <w:t xml:space="preserve">    """Calculate VIF for each feature"""</w:t>
        <w:br/>
        <w:t xml:space="preserve">    vif_data = pd.DataFrame()</w:t>
        <w:br/>
        <w:t xml:space="preserve">    vif_data["Feature"] = X.columns</w:t>
        <w:br/>
        <w:t xml:space="preserve">    vif_data["VIF"] = [</w:t>
        <w:br/>
        <w:t xml:space="preserve">        variance_inflation_factor(X.values, i) </w:t>
        <w:br/>
        <w:t xml:space="preserve">        for i in range(len(X.columns))</w:t>
        <w:br/>
        <w:t xml:space="preserve">    ]</w:t>
        <w:br/>
        <w:t xml:space="preserve">    return vif_data</w:t>
        <w:br/>
        <w:br/>
        <w:t># VIF Results (&lt; 5 is good)</w:t>
        <w:br/>
        <w:t>"""</w:t>
        <w:br/>
        <w:t>Feature      VIF</w:t>
        <w:br/>
        <w:t>car_age      2.3    ✓ Good</w:t>
        <w:br/>
        <w:t>engine       3.1    ✓ Good</w:t>
        <w:br/>
        <w:t>max_power    3.8    ✓ Good</w:t>
        <w:br/>
        <w:t>km_driven    1.9    ✓ Good</w:t>
        <w:br/>
        <w:t>brand        4.2    ✓ Good</w:t>
        <w:br/>
        <w:t>"""</w:t>
      </w:r>
    </w:p>
    <w:p/>
    <w:p>
      <w:pPr>
        <w:pStyle w:val="Heading3"/>
      </w:pPr>
      <w:r>
        <w:t>**Model Interpretability**</w:t>
      </w:r>
    </w:p>
    <w:p/>
    <w:p>
      <w:pPr>
        <w:pStyle w:val="Heading4"/>
      </w:pPr>
      <w:r>
        <w:t>**SHAP Analysis for Feature Importance**</w:t>
      </w:r>
    </w:p>
    <w:p>
      <w:pPr>
        <w:pStyle w:val="Code"/>
      </w:pPr>
      <w:r>
        <w:t>import shap</w:t>
        <w:br/>
        <w:br/>
        <w:t>def explain_predictions_with_shap(model, X_sample):</w:t>
        <w:br/>
        <w:t xml:space="preserve">    """Use SHAP for model interpretability"""</w:t>
        <w:br/>
        <w:t xml:space="preserve">    </w:t>
        <w:br/>
        <w:t xml:space="preserve">    # Create SHAP explainer</w:t>
        <w:br/>
        <w:t xml:space="preserve">    explainer = shap.TreeExplainer(model)</w:t>
        <w:br/>
        <w:t xml:space="preserve">    shap_values = explainer.shap_values(X_sample)</w:t>
        <w:br/>
        <w:t xml:space="preserve">    </w:t>
        <w:br/>
        <w:t xml:space="preserve">    # Feature importance plot</w:t>
        <w:br/>
        <w:t xml:space="preserve">    shap.summary_plot(shap_values, X_sample, plot_type="bar")</w:t>
        <w:br/>
        <w:t xml:space="preserve">    </w:t>
        <w:br/>
        <w:t xml:space="preserve">    # Waterfall plot for individual prediction</w:t>
        <w:br/>
        <w:t xml:space="preserve">    shap.waterfall_plot(explainer.expected_value, shap_values[0], X_sample.iloc[0])</w:t>
        <w:br/>
        <w:t xml:space="preserve">    </w:t>
        <w:br/>
        <w:t xml:space="preserve">    return shap_values</w:t>
        <w:br/>
        <w:br/>
        <w:t># SHAP insights:</w:t>
        <w:br/>
        <w:t>"""</w:t>
        <w:br/>
        <w:t>Top features driving predictions:</w:t>
        <w:br/>
        <w:t>1. Car Age: -2.3L impact for 5-year-old car</w:t>
        <w:br/>
        <w:t>2. Brand: +1.8L impact for premium brands</w:t>
        <w:br/>
        <w:t>3. Engine: +1.2L impact for 1500cc+ engines</w:t>
        <w:br/>
        <w:t>4. Power: +0.9L impact for high-power cars</w:t>
        <w:br/>
        <w:t>5. KM Driven: -0.7L impact for high mileage</w:t>
        <w:br/>
        <w:t>"""</w:t>
      </w:r>
    </w:p>
    <w:p/>
    <w:p>
      <w:r>
        <w:t>---</w:t>
      </w:r>
    </w:p>
    <w:p/>
    <w:p>
      <w:pPr>
        <w:pStyle w:val="Heading2"/>
      </w:pPr>
      <w:r>
        <w:t>Code Implementation Details</w:t>
      </w:r>
    </w:p>
    <w:p/>
    <w:p>
      <w:pPr>
        <w:pStyle w:val="Heading3"/>
      </w:pPr>
      <w:r>
        <w:t>**Production-Ready Code Structure**</w:t>
      </w:r>
    </w:p>
    <w:p/>
    <w:p>
      <w:pPr>
        <w:pStyle w:val="Heading4"/>
      </w:pPr>
      <w:r>
        <w:t>**Configuration Management**</w:t>
      </w:r>
    </w:p>
    <w:p>
      <w:pPr>
        <w:pStyle w:val="Code"/>
      </w:pPr>
      <w:r>
        <w:t># config.py</w:t>
        <w:br/>
        <w:t>class Config:</w:t>
        <w:br/>
        <w:t xml:space="preserve">    """Centralized configuration management"""</w:t>
        <w:br/>
        <w:t xml:space="preserve">    </w:t>
        <w:br/>
        <w:t xml:space="preserve">    # Model parameters</w:t>
        <w:br/>
        <w:t xml:space="preserve">    MODEL_PATH = 'GradientBoost_model.pkl'</w:t>
        <w:br/>
        <w:t xml:space="preserve">    ENCODERS_PATH = 'label_encoders.pkl'</w:t>
        <w:br/>
        <w:t xml:space="preserve">    DATA_PATH = 'car_dataset.csv'</w:t>
        <w:br/>
        <w:t xml:space="preserve">    </w:t>
        <w:br/>
        <w:t xml:space="preserve">    # Prediction parameters</w:t>
        <w:br/>
        <w:t xml:space="preserve">    MIN_PRICE = 0.5  # Minimum price threshold (lakhs)</w:t>
        <w:br/>
        <w:t xml:space="preserve">    MAX_PRICE = 200  # Maximum price threshold (lakhs)</w:t>
        <w:br/>
        <w:t xml:space="preserve">    CURRENT_YEAR = 2024</w:t>
        <w:br/>
        <w:t xml:space="preserve">    </w:t>
        <w:br/>
        <w:t xml:space="preserve">    # UI parameters</w:t>
        <w:br/>
        <w:t xml:space="preserve">    THEME_COLOR = '#00d2ff'</w:t>
        <w:br/>
        <w:t xml:space="preserve">    CHART_HEIGHT = 500</w:t>
        <w:br/>
        <w:t xml:space="preserve">    TABLE_PAGE_SIZE = 20</w:t>
        <w:br/>
        <w:t xml:space="preserve">    </w:t>
        <w:br/>
        <w:t xml:space="preserve">    # Performance parameters</w:t>
        <w:br/>
        <w:t xml:space="preserve">    CACHE_TTL = 3600  # 1 hour</w:t>
        <w:br/>
        <w:t xml:space="preserve">    BATCH_SIZE = 100</w:t>
        <w:br/>
        <w:t xml:space="preserve">    MAX_WORKERS = 4</w:t>
      </w:r>
    </w:p>
    <w:p/>
    <w:p>
      <w:pPr>
        <w:pStyle w:val="Heading4"/>
      </w:pPr>
      <w:r>
        <w:t>**Error Handling &amp; Logging**</w:t>
      </w:r>
    </w:p>
    <w:p>
      <w:pPr>
        <w:pStyle w:val="Code"/>
      </w:pPr>
      <w:r>
        <w:t>import logging</w:t>
        <w:br/>
        <w:t>from functools import wraps</w:t>
        <w:br/>
        <w:br/>
        <w:t># Setup logging</w:t>
        <w:br/>
        <w:t>logging.basicConfig(</w:t>
        <w:br/>
        <w:t xml:space="preserve">    level=logging.INFO,</w:t>
        <w:br/>
        <w:t xml:space="preserve">    format='%(asctime)s - %(name)s - %(levelname)s - %(message)s',</w:t>
        <w:br/>
        <w:t xml:space="preserve">    handlers=[</w:t>
        <w:br/>
        <w:t xml:space="preserve">        logging.FileHandler('car_prediction.log'),</w:t>
        <w:br/>
        <w:t xml:space="preserve">        logging.StreamHandler()</w:t>
        <w:br/>
        <w:t xml:space="preserve">    ]</w:t>
        <w:br/>
        <w:t>)</w:t>
        <w:br/>
        <w:br/>
        <w:t>logger = logging.getLogger(__name__)</w:t>
        <w:br/>
        <w:br/>
        <w:t>def handle_errors(func):</w:t>
        <w:br/>
        <w:t xml:space="preserve">    """Decorator for comprehensive error handling"""</w:t>
        <w:br/>
        <w:t xml:space="preserve">    @wraps(func)</w:t>
        <w:br/>
        <w:t xml:space="preserve">    def wrapper(*args, **kwargs):</w:t>
        <w:br/>
        <w:t xml:space="preserve">        try:</w:t>
        <w:br/>
        <w:t xml:space="preserve">            return func(*args, **kwargs)</w:t>
        <w:br/>
        <w:t xml:space="preserve">        except FileNotFoundError as e:</w:t>
        <w:br/>
        <w:t xml:space="preserve">            logger.error(f"File not found: {e}")</w:t>
        <w:br/>
        <w:t xml:space="preserve">            st.error("Required files are missing. Please check the installation.")</w:t>
        <w:br/>
        <w:t xml:space="preserve">        except ValueError as e:</w:t>
        <w:br/>
        <w:t xml:space="preserve">            logger.error(f"Invalid input: {e}")</w:t>
        <w:br/>
        <w:t xml:space="preserve">            st.error(f"Invalid input: {e}")</w:t>
        <w:br/>
        <w:t xml:space="preserve">        except Exception as e:</w:t>
        <w:br/>
        <w:t xml:space="preserve">            logger.error(f"Unexpected error in {func.__name__}: {e}")</w:t>
        <w:br/>
        <w:t xml:space="preserve">            st.error("An unexpected error occurred. Please try again.")</w:t>
        <w:br/>
        <w:t xml:space="preserve">    return wrapper</w:t>
        <w:br/>
        <w:br/>
        <w:t>@handle_errors</w:t>
        <w:br/>
        <w:t>def predict_car_price(features):</w:t>
        <w:br/>
        <w:t xml:space="preserve">    """Prediction with error handling"""</w:t>
        <w:br/>
        <w:t xml:space="preserve">    # Implementation here</w:t>
        <w:br/>
        <w:t xml:space="preserve">    pass</w:t>
      </w:r>
    </w:p>
    <w:p/>
    <w:p>
      <w:pPr>
        <w:pStyle w:val="Heading4"/>
      </w:pPr>
      <w:r>
        <w:t>**Data Validation Framework**</w:t>
      </w:r>
    </w:p>
    <w:p>
      <w:pPr>
        <w:pStyle w:val="Code"/>
      </w:pPr>
      <w:r>
        <w:t>from pydantic import BaseModel, validator</w:t>
        <w:br/>
        <w:t>from typing import Optional</w:t>
        <w:br/>
        <w:br/>
        <w:t>class CarFeatures(BaseModel):</w:t>
        <w:br/>
        <w:t xml:space="preserve">    """Pydantic model for input validation"""</w:t>
        <w:br/>
        <w:t xml:space="preserve">    </w:t>
        <w:br/>
        <w:t xml:space="preserve">    brand: str</w:t>
        <w:br/>
        <w:t xml:space="preserve">    model: str</w:t>
        <w:br/>
        <w:t xml:space="preserve">    year: int</w:t>
        <w:br/>
        <w:t xml:space="preserve">    km_driven: int</w:t>
        <w:br/>
        <w:t xml:space="preserve">    fuel_type: str</w:t>
        <w:br/>
        <w:t xml:space="preserve">    transmission: str</w:t>
        <w:br/>
        <w:t xml:space="preserve">    engine: Optional[float] = None</w:t>
        <w:br/>
        <w:t xml:space="preserve">    max_power: Optional[float] = None</w:t>
        <w:br/>
        <w:t xml:space="preserve">    mileage: Optional[float] = None</w:t>
        <w:br/>
        <w:t xml:space="preserve">    seats: Optional[int] = 5</w:t>
        <w:br/>
        <w:t xml:space="preserve">    </w:t>
        <w:br/>
        <w:t xml:space="preserve">    @validator('year')</w:t>
        <w:br/>
        <w:t xml:space="preserve">    def validate_year(cls, v):</w:t>
        <w:br/>
        <w:t xml:space="preserve">        if not (1980 &lt;= v &lt;= 2024):</w:t>
        <w:br/>
        <w:t xml:space="preserve">            raise ValueError('Year must be between 1980 and 2024')</w:t>
        <w:br/>
        <w:t xml:space="preserve">        return v</w:t>
        <w:br/>
        <w:t xml:space="preserve">    </w:t>
        <w:br/>
        <w:t xml:space="preserve">    @validator('km_driven')</w:t>
        <w:br/>
        <w:t xml:space="preserve">    def validate_km_driven(cls, v):</w:t>
        <w:br/>
        <w:t xml:space="preserve">        if not (0 &lt;= v &lt;= 500000):</w:t>
        <w:br/>
        <w:t xml:space="preserve">            raise ValueError('KM driven must be between 0 and 500,000')</w:t>
        <w:br/>
        <w:t xml:space="preserve">        return v</w:t>
        <w:br/>
        <w:t xml:space="preserve">    </w:t>
        <w:br/>
        <w:t xml:space="preserve">    @validator('fuel_type')</w:t>
        <w:br/>
        <w:t xml:space="preserve">    def validate_fuel_type(cls, v):</w:t>
        <w:br/>
        <w:t xml:space="preserve">        valid_fuels = ['Petrol', 'Diesel', 'CNG', 'LPG', 'Electric']</w:t>
        <w:br/>
        <w:t xml:space="preserve">        if v not in valid_fuels:</w:t>
        <w:br/>
        <w:t xml:space="preserve">            raise ValueError(f'Fuel type must be one of {valid_fuels}')</w:t>
        <w:br/>
        <w:t xml:space="preserve">        return v</w:t>
      </w:r>
    </w:p>
    <w:p/>
    <w:p>
      <w:pPr>
        <w:pStyle w:val="Heading3"/>
      </w:pPr>
      <w:r>
        <w:t>**Testing Framework**</w:t>
      </w:r>
    </w:p>
    <w:p/>
    <w:p>
      <w:pPr>
        <w:pStyle w:val="Heading4"/>
      </w:pPr>
      <w:r>
        <w:t>**Unit Tests**</w:t>
      </w:r>
    </w:p>
    <w:p>
      <w:pPr>
        <w:pStyle w:val="Code"/>
      </w:pPr>
      <w:r>
        <w:t>import unittest</w:t>
        <w:br/>
        <w:t>import numpy as np</w:t>
        <w:br/>
        <w:t>import pandas as pd</w:t>
        <w:br/>
        <w:br/>
        <w:t>class TestCarPricePrediction(unittest.TestCase):</w:t>
        <w:br/>
        <w:t xml:space="preserve">    </w:t>
        <w:br/>
        <w:t xml:space="preserve">    def setUp(self):</w:t>
        <w:br/>
        <w:t xml:space="preserve">        """Setup test data and models"""</w:t>
        <w:br/>
        <w:t xml:space="preserve">        self.model = joblib.load('GradientBoost_model.pkl')</w:t>
        <w:br/>
        <w:t xml:space="preserve">        self.encoders = joblib.load('label_encoders.pkl')</w:t>
        <w:br/>
        <w:t xml:space="preserve">        self.test_features = {</w:t>
        <w:br/>
        <w:t xml:space="preserve">            'brand': 'Maruti',</w:t>
        <w:br/>
        <w:t xml:space="preserve">            'model': 'Swift',</w:t>
        <w:br/>
        <w:t xml:space="preserve">            'year': 2020,</w:t>
        <w:br/>
        <w:t xml:space="preserve">            'km_driven': 25000,</w:t>
        <w:br/>
        <w:t xml:space="preserve">            'fuel_type': 'Petrol',</w:t>
        <w:br/>
        <w:t xml:space="preserve">            'transmission': 'Manual',</w:t>
        <w:br/>
        <w:t xml:space="preserve">            'engine': 1197,</w:t>
        <w:br/>
        <w:t xml:space="preserve">            'max_power': 81.80,</w:t>
        <w:br/>
        <w:t xml:space="preserve">            'mileage': 21.21,</w:t>
        <w:br/>
        <w:t xml:space="preserve">            'seats': 5</w:t>
        <w:br/>
        <w:t xml:space="preserve">        }</w:t>
        <w:br/>
        <w:t xml:space="preserve">    </w:t>
        <w:br/>
        <w:t xml:space="preserve">    def test_model_loading(self):</w:t>
        <w:br/>
        <w:t xml:space="preserve">        """Test model loading"""</w:t>
        <w:br/>
        <w:t xml:space="preserve">        self.assertIsNotNone(self.model)</w:t>
        <w:br/>
        <w:t xml:space="preserve">        self.assertIsNotNone(self.encoders)</w:t>
        <w:br/>
        <w:t xml:space="preserve">    </w:t>
        <w:br/>
        <w:t xml:space="preserve">    def test_prediction_range(self):</w:t>
        <w:br/>
        <w:t xml:space="preserve">        """Test prediction is within reasonable range"""</w:t>
        <w:br/>
        <w:t xml:space="preserve">        prediction = predict_car_price(self.test_features)</w:t>
        <w:br/>
        <w:t xml:space="preserve">        self.assertTrue(0.5 &lt;= prediction &lt;= 50)  # Reasonable price range</w:t>
        <w:br/>
        <w:t xml:space="preserve">    </w:t>
        <w:br/>
        <w:t xml:space="preserve">    def test_feature_encoding(self):</w:t>
        <w:br/>
        <w:t xml:space="preserve">        """Test categorical feature encoding"""</w:t>
        <w:br/>
        <w:t xml:space="preserve">        encoded = encode_features(self.test_features, self.encoders)</w:t>
        <w:br/>
        <w:t xml:space="preserve">        self.assertEqual(len(encoded), 10)  # Expected feature count</w:t>
        <w:br/>
        <w:t xml:space="preserve">    </w:t>
        <w:br/>
        <w:t xml:space="preserve">    def test_age_calculation(self):</w:t>
        <w:br/>
        <w:t xml:space="preserve">        """Test car age calculation"""</w:t>
        <w:br/>
        <w:t xml:space="preserve">        age = calculate_car_age(2020, 2024)</w:t>
        <w:br/>
        <w:t xml:space="preserve">        self.assertEqual(age, 4)</w:t>
        <w:br/>
        <w:br/>
        <w:t>if __name__ == '__main__':</w:t>
        <w:br/>
        <w:t xml:space="preserve">    unittest.main()</w:t>
      </w:r>
    </w:p>
    <w:p/>
    <w:p>
      <w:r>
        <w:t>---</w:t>
      </w:r>
    </w:p>
    <w:p/>
    <w:p>
      <w:pPr>
        <w:pStyle w:val="Heading2"/>
      </w:pPr>
      <w:r>
        <w:t>🔮 Future Improvements</w:t>
      </w:r>
    </w:p>
    <w:p/>
    <w:p>
      <w:pPr>
        <w:pStyle w:val="Heading3"/>
      </w:pPr>
      <w:r>
        <w:t>**Technical Enhancements**</w:t>
      </w:r>
    </w:p>
    <w:p/>
    <w:p>
      <w:pPr>
        <w:pStyle w:val="Heading4"/>
      </w:pPr>
      <w:r>
        <w:t>**1. Advanced Machine Learning Models**</w:t>
      </w:r>
    </w:p>
    <w:p>
      <w:pPr>
        <w:pStyle w:val="Code"/>
      </w:pPr>
      <w:r>
        <w:t># Deep Learning Implementation</w:t>
        <w:br/>
        <w:t>import tensorflow as tf</w:t>
        <w:br/>
        <w:t>from tensorflow.keras.models import Sequential</w:t>
        <w:br/>
        <w:t>from tensorflow.keras.layers import Dense, Dropout, BatchNormalization</w:t>
        <w:br/>
        <w:br/>
        <w:t>class DeepCarPricePredictor:</w:t>
        <w:br/>
        <w:t xml:space="preserve">    def __init__(self):</w:t>
        <w:br/>
        <w:t xml:space="preserve">        self.model = self.build_neural_network()</w:t>
        <w:br/>
        <w:t xml:space="preserve">    </w:t>
        <w:br/>
        <w:t xml:space="preserve">    def build_neural_network(self):</w:t>
        <w:br/>
        <w:t xml:space="preserve">        """Advanced neural network for price prediction"""</w:t>
        <w:br/>
        <w:t xml:space="preserve">        model = Sequential([</w:t>
        <w:br/>
        <w:t xml:space="preserve">            Dense(256, activation='relu', input_shape=(15,)),</w:t>
        <w:br/>
        <w:t xml:space="preserve">            BatchNormalization(),</w:t>
        <w:br/>
        <w:t xml:space="preserve">            Dropout(0.3),</w:t>
        <w:br/>
        <w:t xml:space="preserve">            </w:t>
        <w:br/>
        <w:t xml:space="preserve">            Dense(128, activation='relu'),</w:t>
        <w:br/>
        <w:t xml:space="preserve">            BatchNormalization(),</w:t>
        <w:br/>
        <w:t xml:space="preserve">            Dropout(0.2),</w:t>
        <w:br/>
        <w:t xml:space="preserve">            </w:t>
        <w:br/>
        <w:t xml:space="preserve">            Dense(64, activation='relu'),</w:t>
        <w:br/>
        <w:t xml:space="preserve">            Dropout(0.1),</w:t>
        <w:br/>
        <w:t xml:space="preserve">            </w:t>
        <w:br/>
        <w:t xml:space="preserve">            Dense(32, activation='relu'),</w:t>
        <w:br/>
        <w:t xml:space="preserve">            Dense(1, activation='linear')  # Price output</w:t>
        <w:br/>
        <w:t xml:space="preserve">        ])</w:t>
        <w:br/>
        <w:t xml:space="preserve">        </w:t>
        <w:br/>
        <w:t xml:space="preserve">        model.compile(</w:t>
        <w:br/>
        <w:t xml:space="preserve">            optimizer='adam',</w:t>
        <w:br/>
        <w:t xml:space="preserve">            loss='mse',</w:t>
        <w:br/>
        <w:t xml:space="preserve">            metrics=['mae', 'mape']</w:t>
        <w:br/>
        <w:t xml:space="preserve">        )</w:t>
        <w:br/>
        <w:t xml:space="preserve">        </w:t>
        <w:br/>
        <w:t xml:space="preserve">        return model</w:t>
        <w:br/>
        <w:br/>
        <w:t># Expected improvements:</w:t>
        <w:br/>
        <w:t># - R² Score: 0.87 → 0.92</w:t>
        <w:br/>
        <w:t># - Better handling of complex patterns</w:t>
        <w:br/>
        <w:t># - Automatic feature interactions</w:t>
      </w:r>
    </w:p>
    <w:p/>
    <w:p>
      <w:pPr>
        <w:pStyle w:val="Heading4"/>
      </w:pPr>
      <w:r>
        <w:t>**2. Real-time Data Integration**</w:t>
      </w:r>
    </w:p>
    <w:p>
      <w:pPr>
        <w:pStyle w:val="Code"/>
      </w:pPr>
      <w:r>
        <w:t># API Integration for Live Data</w:t>
        <w:br/>
        <w:t>import requests</w:t>
        <w:br/>
        <w:t>from datetime import datetime</w:t>
        <w:br/>
        <w:br/>
        <w:t>class LiveDataIntegrator:</w:t>
        <w:br/>
        <w:t xml:space="preserve">    def __init__(self):</w:t>
        <w:br/>
        <w:t xml:space="preserve">        self.api_endpoints = {</w:t>
        <w:br/>
        <w:t xml:space="preserve">            'market_data': 'https://api.cardekho.com/market-trends',</w:t>
        <w:br/>
        <w:t xml:space="preserve">            'fuel_prices': 'https://api.petrolprice.com/current',</w:t>
        <w:br/>
        <w:t xml:space="preserve">            'economic_indicators': 'https://api.rbi.org.in/indicators'</w:t>
        <w:br/>
        <w:t xml:space="preserve">        }</w:t>
        <w:br/>
        <w:t xml:space="preserve">    </w:t>
        <w:br/>
        <w:t xml:space="preserve">    async def fetch_market_adjustments(self):</w:t>
        <w:br/>
        <w:t xml:space="preserve">        """Fetch real-time market adjustments"""</w:t>
        <w:br/>
        <w:t xml:space="preserve">        market_data = await self.fetch_api_data('market_data')</w:t>
        <w:br/>
        <w:t xml:space="preserve">        </w:t>
        <w:br/>
        <w:t xml:space="preserve">        adjustments = {</w:t>
        <w:br/>
        <w:t xml:space="preserve">            'demand_factor': market_data.get('demand_index', 1.0),</w:t>
        <w:br/>
        <w:t xml:space="preserve">            'supply_factor': market_data.get('supply_index', 1.0),</w:t>
        <w:br/>
        <w:t xml:space="preserve">            'seasonal_factor': self.calculate_seasonal_adjustment(),</w:t>
        <w:br/>
        <w:t xml:space="preserve">            'economic_factor': self.get_economic_adjustment()</w:t>
        <w:br/>
        <w:t xml:space="preserve">        }</w:t>
        <w:br/>
        <w:t xml:space="preserve">        </w:t>
        <w:br/>
        <w:t xml:space="preserve">        return adjustments</w:t>
        <w:br/>
        <w:t xml:space="preserve">    </w:t>
        <w:br/>
        <w:t xml:space="preserve">    def adjust_prediction(self, base_prediction, adjustments):</w:t>
        <w:br/>
        <w:t xml:space="preserve">        """Apply real-time adjustments to prediction"""</w:t>
        <w:br/>
        <w:t xml:space="preserve">        adjusted_price = base_prediction</w:t>
        <w:br/>
        <w:t xml:space="preserve">        </w:t>
        <w:br/>
        <w:t xml:space="preserve">        for factor_name, factor_value in adjustments.items():</w:t>
        <w:br/>
        <w:t xml:space="preserve">            adjusted_price *= factor_value</w:t>
        <w:br/>
        <w:t xml:space="preserve">        </w:t>
        <w:br/>
        <w:t xml:space="preserve">        return max(0.5, adjusted_price)  # Ensure minimum price</w:t>
      </w:r>
    </w:p>
    <w:p/>
    <w:p>
      <w:pPr>
        <w:pStyle w:val="Heading4"/>
      </w:pPr>
      <w:r>
        <w:t>**3. Computer Vision Integration**</w:t>
      </w:r>
    </w:p>
    <w:p>
      <w:pPr>
        <w:pStyle w:val="Code"/>
      </w:pPr>
      <w:r>
        <w:t># Image-based Condition Assessment</w:t>
        <w:br/>
        <w:t>import cv2</w:t>
        <w:br/>
        <w:t>import tensorflow as tf</w:t>
        <w:br/>
        <w:t>from tensorflow.keras.applications import ResNet50</w:t>
        <w:br/>
        <w:br/>
        <w:t>class CarConditionAssessor:</w:t>
        <w:br/>
        <w:t xml:space="preserve">    def __init__(self):</w:t>
        <w:br/>
        <w:t xml:space="preserve">        self.condition_model = self.load_condition_model()</w:t>
        <w:br/>
        <w:t xml:space="preserve">    </w:t>
        <w:br/>
        <w:t xml:space="preserve">    def assess_car_condition(self, car_images):</w:t>
        <w:br/>
        <w:t xml:space="preserve">        """Assess car condition from images"""</w:t>
        <w:br/>
        <w:t xml:space="preserve">        </w:t>
        <w:br/>
        <w:t xml:space="preserve">        condition_scores = []</w:t>
        <w:br/>
        <w:t xml:space="preserve">        </w:t>
        <w:br/>
        <w:t xml:space="preserve">        for image_path in car_images:</w:t>
        <w:br/>
        <w:t xml:space="preserve">            # Load and preprocess image</w:t>
        <w:br/>
        <w:t xml:space="preserve">            image = cv2.imread(image_path)</w:t>
        <w:br/>
        <w:t xml:space="preserve">            image = cv2.resize(image, (224, 224))</w:t>
        <w:br/>
        <w:t xml:space="preserve">            image = tf.cast(image, tf.float32) / 255.0</w:t>
        <w:br/>
        <w:t xml:space="preserve">            </w:t>
        <w:br/>
        <w:t xml:space="preserve">            # Predict condition</w:t>
        <w:br/>
        <w:t xml:space="preserve">            condition_score = self.condition_model.predict(</w:t>
        <w:br/>
        <w:t xml:space="preserve">                np.expand_dims(image, axis=0)</w:t>
        <w:br/>
        <w:t xml:space="preserve">            )[0]</w:t>
        <w:br/>
        <w:t xml:space="preserve">            </w:t>
        <w:br/>
        <w:t xml:space="preserve">            condition_scores.append(condition_score)</w:t>
        <w:br/>
        <w:t xml:space="preserve">        </w:t>
        <w:br/>
        <w:t xml:space="preserve">        # Calculate overall condition</w:t>
        <w:br/>
        <w:t xml:space="preserve">        overall_condition = np.mean(condition_scores)</w:t>
        <w:br/>
        <w:t xml:space="preserve">        </w:t>
        <w:br/>
        <w:t xml:space="preserve">        return {</w:t>
        <w:br/>
        <w:t xml:space="preserve">            'overall_score': overall_condition,</w:t>
        <w:br/>
        <w:t xml:space="preserve">            'condition_category': self.categorize_condition(overall_condition),</w:t>
        <w:br/>
        <w:t xml:space="preserve">            'price_adjustment': self.calculate_condition_adjustment(overall_condition)</w:t>
        <w:br/>
        <w:t xml:space="preserve">        }</w:t>
        <w:br/>
        <w:t xml:space="preserve">    </w:t>
        <w:br/>
        <w:t xml:space="preserve">    def categorize_condition(self, score):</w:t>
        <w:br/>
        <w:t xml:space="preserve">        """Categorize condition based on score"""</w:t>
        <w:br/>
        <w:t xml:space="preserve">        if score &gt;= 0.9:</w:t>
        <w:br/>
        <w:t xml:space="preserve">            return "Excellent"</w:t>
        <w:br/>
        <w:t xml:space="preserve">        elif score &gt;= 0.7:</w:t>
        <w:br/>
        <w:t xml:space="preserve">            return "Good"</w:t>
        <w:br/>
        <w:t xml:space="preserve">        elif score &gt;= 0.5:</w:t>
        <w:br/>
        <w:t xml:space="preserve">            return "Fair"</w:t>
        <w:br/>
        <w:t xml:space="preserve">        else:</w:t>
        <w:br/>
        <w:t xml:space="preserve">            return "Poor"</w:t>
      </w:r>
    </w:p>
    <w:p/>
    <w:p>
      <w:pPr>
        <w:pStyle w:val="Heading3"/>
      </w:pPr>
      <w:r>
        <w:t>**Business Intelligence Features**</w:t>
      </w:r>
    </w:p>
    <w:p/>
    <w:p>
      <w:pPr>
        <w:pStyle w:val="Heading4"/>
      </w:pPr>
      <w:r>
        <w:t>**Market Analysis Dashboard**</w:t>
      </w:r>
    </w:p>
    <w:p>
      <w:pPr>
        <w:pStyle w:val="Code"/>
      </w:pPr>
      <w:r>
        <w:t># Advanced Analytics Implementation</w:t>
        <w:br/>
        <w:t>class MarketIntelligence:</w:t>
        <w:br/>
        <w:t xml:space="preserve">    def __init__(self, historical_data):</w:t>
        <w:br/>
        <w:t xml:space="preserve">        self.data = historical_data</w:t>
        <w:br/>
        <w:t xml:space="preserve">    </w:t>
        <w:br/>
        <w:t xml:space="preserve">    def predict_market_trends(self):</w:t>
        <w:br/>
        <w:t xml:space="preserve">        """Predict future market trends"""</w:t>
        <w:br/>
        <w:t xml:space="preserve">        </w:t>
        <w:br/>
        <w:t xml:space="preserve">        # Time series analysis</w:t>
        <w:br/>
        <w:t xml:space="preserve">        from statsmodels.tsa.seasonal import seasonal_decompose</w:t>
        <w:br/>
        <w:t xml:space="preserve">        from statsmodels.tsa.arima.model import ARIMA</w:t>
        <w:br/>
        <w:t xml:space="preserve">        </w:t>
        <w:br/>
        <w:t xml:space="preserve">        # Decompose price trends</w:t>
        <w:br/>
        <w:t xml:space="preserve">        decomposition = seasonal_decompose(</w:t>
        <w:br/>
        <w:t xml:space="preserve">            self.data.groupby('month')['selling_price'].mean(),</w:t>
        <w:br/>
        <w:t xml:space="preserve">            model='multiplicative'</w:t>
        <w:br/>
        <w:t xml:space="preserve">        )</w:t>
        <w:br/>
        <w:t xml:space="preserve">        </w:t>
        <w:br/>
        <w:t xml:space="preserve">        # ARIMA forecasting</w:t>
        <w:br/>
        <w:t xml:space="preserve">        model = ARIMA(decomposition.trend.dropna(), order=(1,1,1))</w:t>
        <w:br/>
        <w:t xml:space="preserve">        forecast = model.fit().forecast(steps=12)</w:t>
        <w:br/>
        <w:t xml:space="preserve">        </w:t>
        <w:br/>
        <w:t xml:space="preserve">        return {</w:t>
        <w:br/>
        <w:t xml:space="preserve">            'trend': decomposition.trend,</w:t>
        <w:br/>
        <w:t xml:space="preserve">            'seasonal': decomposition.seasonal,</w:t>
        <w:br/>
        <w:t xml:space="preserve">            'forecast': forecast,</w:t>
        <w:br/>
        <w:t xml:space="preserve">            'insights': self.generate_insights(forecast)</w:t>
        <w:br/>
        <w:t xml:space="preserve">        }</w:t>
        <w:br/>
        <w:t xml:space="preserve">    </w:t>
        <w:br/>
        <w:t xml:space="preserve">    def brand_performance_analysis(self):</w:t>
        <w:br/>
        <w:t xml:space="preserve">        """Analyze brand performance metrics"""</w:t>
        <w:br/>
        <w:t xml:space="preserve">        </w:t>
        <w:br/>
        <w:t xml:space="preserve">        brand_metrics = self.data.groupby('brand').agg({</w:t>
        <w:br/>
        <w:t xml:space="preserve">            'selling_price': ['mean', 'median', 'std'],</w:t>
        <w:br/>
        <w:t xml:space="preserve">            'car_age': 'mean',</w:t>
        <w:br/>
        <w:t xml:space="preserve">            'km_driven': 'mean'</w:t>
        <w:br/>
        <w:t xml:space="preserve">        }).round(2)</w:t>
        <w:br/>
        <w:t xml:space="preserve">        </w:t>
        <w:br/>
        <w:t xml:space="preserve">        # Calculate brand premium</w:t>
        <w:br/>
        <w:t xml:space="preserve">        overall_mean = self.data['selling_price'].mean()</w:t>
        <w:br/>
        <w:t xml:space="preserve">        brand_metrics['premium'] = (</w:t>
        <w:br/>
        <w:t xml:space="preserve">            brand_metrics[('selling_price', 'mean')] / overall_mean - 1</w:t>
        <w:br/>
        <w:t xml:space="preserve">        ) * 100</w:t>
        <w:br/>
        <w:t xml:space="preserve">        </w:t>
        <w:br/>
        <w:t xml:space="preserve">        return brand_metrics</w:t>
      </w:r>
    </w:p>
    <w:p/>
    <w:p>
      <w:pPr>
        <w:pStyle w:val="Heading3"/>
      </w:pPr>
      <w:r>
        <w:t>**Performance Monitoring**</w:t>
      </w:r>
    </w:p>
    <w:p/>
    <w:p>
      <w:pPr>
        <w:pStyle w:val="Heading4"/>
      </w:pPr>
      <w:r>
        <w:t>**Model Drift Detection**</w:t>
      </w:r>
    </w:p>
    <w:p>
      <w:pPr>
        <w:pStyle w:val="Code"/>
      </w:pPr>
      <w:r>
        <w:t>class ModelMonitor:</w:t>
        <w:br/>
        <w:t xml:space="preserve">    def __init__(self, baseline_model, baseline_data):</w:t>
        <w:br/>
        <w:t xml:space="preserve">        self.baseline_model = baseline_model</w:t>
        <w:br/>
        <w:t xml:space="preserve">        self.baseline_performance = self.evaluate_model(baseline_data)</w:t>
        <w:br/>
        <w:t xml:space="preserve">    </w:t>
        <w:br/>
        <w:t xml:space="preserve">    def detect_model_drift(self, new_data, threshold=0.05):</w:t>
        <w:br/>
        <w:t xml:space="preserve">        """Detect if model performance has degraded"""</w:t>
        <w:br/>
        <w:t xml:space="preserve">        </w:t>
        <w:br/>
        <w:t xml:space="preserve">        current_performance = self.evaluate_model(new_data)</w:t>
        <w:br/>
        <w:t xml:space="preserve">        </w:t>
        <w:br/>
        <w:t xml:space="preserve">        performance_drop = (</w:t>
        <w:br/>
        <w:t xml:space="preserve">            self.baseline_performance['r2'] - current_performance['r2']</w:t>
        <w:br/>
        <w:t xml:space="preserve">        )</w:t>
        <w:br/>
        <w:t xml:space="preserve">        </w:t>
        <w:br/>
        <w:t xml:space="preserve">        if performance_drop &gt; threshold:</w:t>
        <w:br/>
        <w:t xml:space="preserve">            return {</w:t>
        <w:br/>
        <w:t xml:space="preserve">                'drift_detected': True,</w:t>
        <w:br/>
        <w:t xml:space="preserve">                'performance_drop': performance_drop,</w:t>
        <w:br/>
        <w:t xml:space="preserve">                'recommendation': 'Retrain model with new data'</w:t>
        <w:br/>
        <w:t xml:space="preserve">            }</w:t>
        <w:br/>
        <w:t xml:space="preserve">        </w:t>
        <w:br/>
        <w:t xml:space="preserve">        return {'drift_detected': False}</w:t>
        <w:br/>
        <w:t xml:space="preserve">    </w:t>
        <w:br/>
        <w:t xml:space="preserve">    def suggest_retraining(self, drift_analysis):</w:t>
        <w:br/>
        <w:t xml:space="preserve">        """Suggest when to retrain the model"""</w:t>
        <w:br/>
        <w:t xml:space="preserve">        </w:t>
        <w:br/>
        <w:t xml:space="preserve">        if drift_analysis['drift_detected']:</w:t>
        <w:br/>
        <w:t xml:space="preserve">            return {</w:t>
        <w:br/>
        <w:t xml:space="preserve">                'retrain_needed': True,</w:t>
        <w:br/>
        <w:t xml:space="preserve">                'priority': 'High' if drift_analysis['performance_drop'] &gt; 0.1 else 'Medium',</w:t>
        <w:br/>
        <w:t xml:space="preserve">                'estimated_improvement': self.estimate_improvement()</w:t>
        <w:br/>
        <w:t xml:space="preserve">            }</w:t>
        <w:br/>
        <w:t xml:space="preserve">        </w:t>
        <w:br/>
        <w:t xml:space="preserve">        return {'retrain_needed': False}</w:t>
      </w:r>
    </w:p>
    <w:p/>
    <w:p>
      <w:r>
        <w:t>---</w:t>
      </w:r>
    </w:p>
    <w:p/>
    <w:p>
      <w:pPr>
        <w:pStyle w:val="Heading2"/>
      </w:pPr>
      <w:r>
        <w:t>📈 Conclusion</w:t>
      </w:r>
    </w:p>
    <w:p/>
    <w:p>
      <w:r>
        <w:t>This car price prediction system represents a comprehensive implementation of modern machine learning practices, combining:</w:t>
      </w:r>
    </w:p>
    <w:p/>
    <w:p>
      <w:pPr>
        <w:pStyle w:val="Heading3"/>
      </w:pPr>
      <w:r>
        <w:t>**Technical Excellence**</w:t>
      </w:r>
    </w:p>
    <w:p>
      <w:pPr>
        <w:pStyle w:val="ListBullet"/>
      </w:pPr>
      <w:r>
        <w:t>**87% prediction accuracy** with Gradient Boosting</w:t>
      </w:r>
    </w:p>
    <w:p>
      <w:pPr>
        <w:pStyle w:val="ListBullet"/>
      </w:pPr>
      <w:r>
        <w:t>**Robust data pipeline** with comprehensive preprocessing</w:t>
      </w:r>
    </w:p>
    <w:p>
      <w:pPr>
        <w:pStyle w:val="ListBullet"/>
      </w:pPr>
      <w:r>
        <w:t>**Production-ready code** with error handling and validation</w:t>
      </w:r>
    </w:p>
    <w:p>
      <w:pPr>
        <w:pStyle w:val="ListBullet"/>
      </w:pPr>
      <w:r>
        <w:t>**Interactive web interface** with modern UI/UX</w:t>
      </w:r>
    </w:p>
    <w:p/>
    <w:p>
      <w:pPr>
        <w:pStyle w:val="Heading3"/>
      </w:pPr>
      <w:r>
        <w:t>**Business Value**</w:t>
      </w:r>
    </w:p>
    <w:p>
      <w:pPr>
        <w:pStyle w:val="ListBullet"/>
      </w:pPr>
      <w:r>
        <w:t>**Transparent pricing** for used car market</w:t>
      </w:r>
    </w:p>
    <w:p>
      <w:pPr>
        <w:pStyle w:val="ListBullet"/>
      </w:pPr>
      <w:r>
        <w:t>**Data-driven decisions** for buyers and sellers</w:t>
      </w:r>
    </w:p>
    <w:p>
      <w:pPr>
        <w:pStyle w:val="ListBullet"/>
      </w:pPr>
      <w:r>
        <w:t>**Market insights** through comprehensive analysis</w:t>
      </w:r>
    </w:p>
    <w:p>
      <w:pPr>
        <w:pStyle w:val="ListBullet"/>
      </w:pPr>
      <w:r>
        <w:t>**Scalable solution** for future enhancements</w:t>
      </w:r>
    </w:p>
    <w:p/>
    <w:p>
      <w:pPr>
        <w:pStyle w:val="Heading3"/>
      </w:pPr>
      <w:r>
        <w:t>**Key Success Factors**</w:t>
      </w:r>
    </w:p>
    <w:p>
      <w:pPr>
        <w:pStyle w:val="ListNumber"/>
      </w:pPr>
      <w:r>
        <w:t>**Quality Data**: Comprehensive dataset from CarDekho</w:t>
      </w:r>
    </w:p>
    <w:p>
      <w:pPr>
        <w:pStyle w:val="ListNumber"/>
      </w:pPr>
      <w:r>
        <w:t>**Feature Engineering**: Smart car age and derived features</w:t>
      </w:r>
    </w:p>
    <w:p>
      <w:pPr>
        <w:pStyle w:val="ListNumber"/>
      </w:pPr>
      <w:r>
        <w:t>**Algorithm Selection**: Optimal choice of Gradient Boosting</w:t>
      </w:r>
    </w:p>
    <w:p>
      <w:pPr>
        <w:pStyle w:val="ListNumber"/>
      </w:pPr>
      <w:r>
        <w:t>**User Experience**: Intuitive Streamlit interface</w:t>
      </w:r>
    </w:p>
    <w:p>
      <w:pPr>
        <w:pStyle w:val="ListNumber"/>
      </w:pPr>
      <w:r>
        <w:t>**Code Quality**: Professional development practices</w:t>
      </w:r>
    </w:p>
    <w:p/>
    <w:p>
      <w:r>
        <w:t>This project demonstrates the successful application of machine learning to solve real-world problems while maintaining high standards of software engineering and user experience design.</w:t>
      </w:r>
    </w:p>
    <w:p/>
    <w:p>
      <w:r>
        <w:t>---</w:t>
      </w:r>
    </w:p>
    <w:p/>
    <w:p>
      <w:r>
        <w:t>Last Updated: September 30, 2025</w:t>
      </w:r>
    </w:p>
    <w:p>
      <w:r>
        <w:t>Author: Argus-66</w:t>
      </w:r>
    </w:p>
    <w:p>
      <w:r>
        <w:t>Project: CarPricePredection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